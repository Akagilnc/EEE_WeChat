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0513" w14:textId="77777777" w:rsidR="008B6B7F" w:rsidRDefault="008B6B7F">
      <w:pPr>
        <w:pStyle w:val="BodyText"/>
        <w:rPr>
          <w:rFonts w:ascii="Times New Roman"/>
          <w:sz w:val="20"/>
        </w:rPr>
      </w:pPr>
    </w:p>
    <w:p w14:paraId="60959247" w14:textId="77777777" w:rsidR="008B6B7F" w:rsidRDefault="008B6B7F">
      <w:pPr>
        <w:pStyle w:val="BodyText"/>
        <w:rPr>
          <w:rFonts w:ascii="Times New Roman"/>
          <w:sz w:val="20"/>
        </w:rPr>
      </w:pPr>
    </w:p>
    <w:p w14:paraId="6519889B" w14:textId="77777777" w:rsidR="008B6B7F" w:rsidRDefault="008B6B7F">
      <w:pPr>
        <w:pStyle w:val="BodyText"/>
        <w:spacing w:before="6"/>
        <w:rPr>
          <w:rFonts w:ascii="Times New Roman"/>
          <w:sz w:val="16"/>
        </w:rPr>
      </w:pPr>
    </w:p>
    <w:p w14:paraId="1F9A81D8" w14:textId="77777777" w:rsidR="008B6B7F" w:rsidRDefault="00CC5012">
      <w:pPr>
        <w:spacing w:before="28" w:line="290" w:lineRule="auto"/>
        <w:ind w:left="1936" w:right="1973"/>
        <w:jc w:val="center"/>
        <w:rPr>
          <w:sz w:val="28"/>
        </w:rPr>
      </w:pPr>
      <w:r>
        <w:rPr>
          <w:sz w:val="28"/>
        </w:rPr>
        <w:t xml:space="preserve">【3E 女子商学院】创业训练营 第 </w:t>
      </w:r>
      <w:r>
        <w:rPr>
          <w:rFonts w:hint="eastAsia"/>
          <w:sz w:val="28"/>
          <w:lang w:val="en-US"/>
        </w:rPr>
        <w:t xml:space="preserve">5 </w:t>
      </w:r>
      <w:r>
        <w:rPr>
          <w:sz w:val="28"/>
        </w:rPr>
        <w:t>期课程安排 &amp; 学习攻略</w:t>
      </w:r>
    </w:p>
    <w:p w14:paraId="057405A7" w14:textId="77777777" w:rsidR="008B6B7F" w:rsidRDefault="00CC5012">
      <w:pPr>
        <w:pStyle w:val="BodyText"/>
        <w:spacing w:before="65"/>
        <w:ind w:left="1936" w:right="1972"/>
        <w:jc w:val="center"/>
      </w:pPr>
      <w:r>
        <w:t>201</w:t>
      </w:r>
      <w:r>
        <w:rPr>
          <w:rFonts w:hint="eastAsia"/>
          <w:lang w:val="en-US"/>
        </w:rPr>
        <w:t>9</w:t>
      </w:r>
      <w:r>
        <w:t xml:space="preserve"> 年 </w:t>
      </w:r>
      <w:r>
        <w:rPr>
          <w:rFonts w:hint="eastAsia"/>
          <w:lang w:val="en-US"/>
        </w:rPr>
        <w:t>3</w:t>
      </w:r>
      <w:r>
        <w:t xml:space="preserve"> 月 </w:t>
      </w:r>
      <w:r>
        <w:rPr>
          <w:rFonts w:hint="eastAsia"/>
          <w:lang w:val="en-US"/>
        </w:rPr>
        <w:t>17</w:t>
      </w:r>
      <w:r>
        <w:t xml:space="preserve"> 日-</w:t>
      </w:r>
      <w:r>
        <w:rPr>
          <w:rFonts w:hint="eastAsia"/>
          <w:lang w:val="en-US"/>
        </w:rPr>
        <w:t>5</w:t>
      </w:r>
      <w:r>
        <w:t>月</w:t>
      </w:r>
      <w:r>
        <w:rPr>
          <w:rFonts w:hint="eastAsia"/>
          <w:lang w:val="en-US"/>
        </w:rPr>
        <w:t>12</w:t>
      </w:r>
      <w:r>
        <w:t xml:space="preserve"> 日</w:t>
      </w:r>
    </w:p>
    <w:p w14:paraId="4F098466" w14:textId="77777777" w:rsidR="008B6B7F" w:rsidRDefault="008B6B7F">
      <w:pPr>
        <w:pStyle w:val="BodyText"/>
        <w:rPr>
          <w:sz w:val="28"/>
        </w:rPr>
      </w:pPr>
    </w:p>
    <w:p w14:paraId="3B2927C1" w14:textId="77777777" w:rsidR="008B6B7F" w:rsidRDefault="008B6B7F">
      <w:pPr>
        <w:pStyle w:val="BodyText"/>
        <w:spacing w:before="12"/>
        <w:rPr>
          <w:sz w:val="18"/>
        </w:rPr>
      </w:pPr>
    </w:p>
    <w:p w14:paraId="34E6E3C4" w14:textId="77777777" w:rsidR="008B6B7F" w:rsidRDefault="00CC5012">
      <w:pPr>
        <w:pStyle w:val="BodyText"/>
        <w:spacing w:before="1" w:line="386" w:lineRule="auto"/>
        <w:ind w:left="160" w:right="6406"/>
      </w:pPr>
      <w:r>
        <w:t xml:space="preserve">亲爱的创业小伙伴们： </w:t>
      </w:r>
      <w:r>
        <w:rPr>
          <w:rFonts w:hint="eastAsia"/>
          <w:lang w:val="en-US"/>
        </w:rPr>
        <w:t>您</w:t>
      </w:r>
      <w:r>
        <w:t>们好！</w:t>
      </w:r>
    </w:p>
    <w:p w14:paraId="18BCA914" w14:textId="77777777" w:rsidR="008B6B7F" w:rsidRDefault="00CC5012">
      <w:pPr>
        <w:pStyle w:val="BodyText"/>
        <w:spacing w:before="1" w:line="386" w:lineRule="auto"/>
        <w:ind w:left="160" w:right="1025"/>
      </w:pPr>
      <w:r>
        <w:t xml:space="preserve">我是【3E 女子商学院】的创始人、CEO，也是这次训练营的班主任，李许珊珊。欢迎大家参与本次【3E 女子商学院】女性创业者训练营 第 </w:t>
      </w:r>
      <w:r>
        <w:rPr>
          <w:rFonts w:hint="eastAsia"/>
          <w:lang w:val="en-US"/>
        </w:rPr>
        <w:t xml:space="preserve">5 </w:t>
      </w:r>
      <w:r>
        <w:t>期 的课程。</w:t>
      </w:r>
    </w:p>
    <w:p w14:paraId="18AF13B3" w14:textId="77777777" w:rsidR="008B6B7F" w:rsidRDefault="00CC5012">
      <w:pPr>
        <w:pStyle w:val="BodyText"/>
        <w:spacing w:before="2"/>
        <w:ind w:left="160"/>
      </w:pPr>
      <w:r>
        <w:t>本期课程 自 201</w:t>
      </w:r>
      <w:r>
        <w:rPr>
          <w:rFonts w:hint="eastAsia"/>
          <w:lang w:val="en-US"/>
        </w:rPr>
        <w:t>9</w:t>
      </w:r>
      <w:r>
        <w:t xml:space="preserve"> 年 </w:t>
      </w:r>
      <w:r>
        <w:rPr>
          <w:rFonts w:hint="eastAsia"/>
          <w:lang w:val="en-US"/>
        </w:rPr>
        <w:t>3</w:t>
      </w:r>
      <w:r>
        <w:t xml:space="preserve"> 月 </w:t>
      </w:r>
      <w:r>
        <w:rPr>
          <w:rFonts w:hint="eastAsia"/>
          <w:lang w:val="en-US"/>
        </w:rPr>
        <w:t>17</w:t>
      </w:r>
      <w:r>
        <w:t xml:space="preserve"> 日开课 至 </w:t>
      </w:r>
      <w:r>
        <w:rPr>
          <w:rFonts w:hint="eastAsia"/>
          <w:lang w:val="en-US"/>
        </w:rPr>
        <w:t xml:space="preserve">5 </w:t>
      </w:r>
      <w:r>
        <w:t xml:space="preserve">月 </w:t>
      </w:r>
      <w:r>
        <w:rPr>
          <w:rFonts w:hint="eastAsia"/>
          <w:lang w:val="en-US"/>
        </w:rPr>
        <w:t>12</w:t>
      </w:r>
      <w:r>
        <w:t xml:space="preserve"> 日结束，</w:t>
      </w:r>
    </w:p>
    <w:p w14:paraId="0F936CAF" w14:textId="77777777" w:rsidR="008B6B7F" w:rsidRDefault="00CC5012">
      <w:pPr>
        <w:pStyle w:val="BodyText"/>
        <w:spacing w:before="237" w:line="386" w:lineRule="auto"/>
        <w:ind w:left="160" w:right="4653"/>
      </w:pPr>
      <w:r>
        <w:rPr>
          <w:rFonts w:hint="eastAsia"/>
          <w:highlight w:val="red"/>
          <w:lang w:val="en-US"/>
        </w:rPr>
        <w:t>5</w:t>
      </w:r>
      <w:r>
        <w:rPr>
          <w:highlight w:val="red"/>
        </w:rPr>
        <w:t xml:space="preserve"> 月 1</w:t>
      </w:r>
      <w:r>
        <w:rPr>
          <w:rFonts w:hint="eastAsia"/>
          <w:highlight w:val="red"/>
          <w:lang w:val="en-US"/>
        </w:rPr>
        <w:t>9</w:t>
      </w:r>
      <w:r>
        <w:rPr>
          <w:highlight w:val="red"/>
        </w:rPr>
        <w:t xml:space="preserve"> 日（暂定）</w:t>
      </w:r>
      <w:r>
        <w:t>进行毕业路演典礼。以下是开启学习旅程的攻略帖，</w:t>
      </w:r>
    </w:p>
    <w:p w14:paraId="25BD20F6" w14:textId="77777777" w:rsidR="008B6B7F" w:rsidRDefault="00CC5012">
      <w:pPr>
        <w:pStyle w:val="BodyText"/>
        <w:spacing w:before="1" w:line="386" w:lineRule="auto"/>
        <w:ind w:left="160" w:right="1090"/>
      </w:pPr>
      <w:r>
        <w:t xml:space="preserve">希望你能花点时间认真、仔细地读完，方便进行即将到来的为期 </w:t>
      </w:r>
      <w:r>
        <w:rPr>
          <w:rFonts w:hint="eastAsia"/>
          <w:lang w:val="en-US"/>
        </w:rPr>
        <w:t>2</w:t>
      </w:r>
      <w:r>
        <w:t xml:space="preserve"> 个月的学习， 预祝大家都能收获满满，取得好成绩。</w:t>
      </w:r>
    </w:p>
    <w:p w14:paraId="63A6375C" w14:textId="77777777" w:rsidR="008B6B7F" w:rsidRDefault="00CC5012">
      <w:pPr>
        <w:pStyle w:val="BodyText"/>
        <w:spacing w:before="2"/>
        <w:ind w:left="160"/>
      </w:pPr>
      <w:r>
        <w:t>让我们的</w:t>
      </w:r>
      <w:r>
        <w:rPr>
          <w:rFonts w:hint="eastAsia"/>
          <w:lang w:val="en-US"/>
        </w:rPr>
        <w:t>成长</w:t>
      </w:r>
      <w:r>
        <w:t>路上不再孤单！</w:t>
      </w:r>
    </w:p>
    <w:p w14:paraId="7AA6B4E3" w14:textId="77777777" w:rsidR="008B6B7F" w:rsidRDefault="008B6B7F">
      <w:pPr>
        <w:pStyle w:val="BodyText"/>
        <w:rPr>
          <w:sz w:val="28"/>
        </w:rPr>
      </w:pPr>
    </w:p>
    <w:p w14:paraId="68765AF4" w14:textId="77777777" w:rsidR="008B6B7F" w:rsidRDefault="008B6B7F">
      <w:pPr>
        <w:pStyle w:val="BodyText"/>
        <w:rPr>
          <w:sz w:val="28"/>
        </w:rPr>
      </w:pPr>
    </w:p>
    <w:p w14:paraId="1F8C3176" w14:textId="77777777" w:rsidR="008B6B7F" w:rsidRDefault="008B6B7F">
      <w:pPr>
        <w:pStyle w:val="BodyText"/>
        <w:rPr>
          <w:sz w:val="28"/>
        </w:rPr>
      </w:pPr>
    </w:p>
    <w:p w14:paraId="60524824" w14:textId="77777777" w:rsidR="008B6B7F" w:rsidRDefault="008B6B7F">
      <w:pPr>
        <w:pStyle w:val="BodyText"/>
        <w:rPr>
          <w:sz w:val="28"/>
        </w:rPr>
      </w:pPr>
    </w:p>
    <w:p w14:paraId="4FA689D5" w14:textId="77777777" w:rsidR="008B6B7F" w:rsidRDefault="008B6B7F">
      <w:pPr>
        <w:pStyle w:val="BodyText"/>
        <w:spacing w:before="5"/>
        <w:rPr>
          <w:sz w:val="36"/>
        </w:rPr>
      </w:pPr>
    </w:p>
    <w:p w14:paraId="43029AC7" w14:textId="77777777" w:rsidR="008B6B7F" w:rsidRDefault="00CC5012">
      <w:pPr>
        <w:pStyle w:val="BodyText"/>
        <w:spacing w:line="386" w:lineRule="auto"/>
        <w:ind w:left="6774" w:right="199" w:firstLine="734"/>
      </w:pPr>
      <w:r>
        <w:t>李许珊珊2018</w:t>
      </w:r>
      <w:r>
        <w:rPr>
          <w:spacing w:val="-16"/>
        </w:rPr>
        <w:t xml:space="preserve"> 年 </w:t>
      </w:r>
      <w:r>
        <w:t>7</w:t>
      </w:r>
      <w:r>
        <w:rPr>
          <w:spacing w:val="-16"/>
        </w:rPr>
        <w:t xml:space="preserve"> 月 </w:t>
      </w:r>
      <w:r>
        <w:t>26</w:t>
      </w:r>
      <w:r>
        <w:rPr>
          <w:spacing w:val="-18"/>
        </w:rPr>
        <w:t xml:space="preserve"> 日</w:t>
      </w:r>
    </w:p>
    <w:p w14:paraId="55F89B6F" w14:textId="77777777" w:rsidR="008B6B7F" w:rsidRDefault="008B6B7F">
      <w:pPr>
        <w:spacing w:line="386" w:lineRule="auto"/>
        <w:sectPr w:rsidR="008B6B7F">
          <w:headerReference w:type="default" r:id="rId8"/>
          <w:footerReference w:type="default" r:id="rId9"/>
          <w:type w:val="continuous"/>
          <w:pgSz w:w="11910" w:h="16840"/>
          <w:pgMar w:top="1440" w:right="1600" w:bottom="1080" w:left="1640" w:header="495" w:footer="890" w:gutter="0"/>
          <w:pgNumType w:start="1"/>
          <w:cols w:space="720"/>
        </w:sectPr>
      </w:pPr>
    </w:p>
    <w:p w14:paraId="3D6FD4AE" w14:textId="77777777" w:rsidR="008B6B7F" w:rsidRDefault="00CC5012">
      <w:pPr>
        <w:pStyle w:val="Heading1"/>
        <w:spacing w:before="44"/>
        <w:ind w:left="1936" w:right="1971" w:firstLine="0"/>
        <w:jc w:val="center"/>
      </w:pPr>
      <w:r>
        <w:lastRenderedPageBreak/>
        <w:t>2018 年 第 4 期 训 练 营 课 程 表</w:t>
      </w:r>
    </w:p>
    <w:p w14:paraId="063EEB82" w14:textId="77777777" w:rsidR="008B6B7F" w:rsidRDefault="008B6B7F">
      <w:pPr>
        <w:pStyle w:val="BodyText"/>
        <w:spacing w:before="16"/>
        <w:rPr>
          <w:b/>
          <w:sz w:val="10"/>
        </w:rPr>
      </w:pPr>
    </w:p>
    <w:tbl>
      <w:tblPr>
        <w:tblW w:w="8236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704"/>
        <w:gridCol w:w="1441"/>
        <w:gridCol w:w="1155"/>
        <w:gridCol w:w="2497"/>
      </w:tblGrid>
      <w:tr w:rsidR="008B6B7F" w14:paraId="4C244ABD" w14:textId="77777777">
        <w:trPr>
          <w:trHeight w:val="624"/>
        </w:trPr>
        <w:tc>
          <w:tcPr>
            <w:tcW w:w="1439" w:type="dxa"/>
            <w:vAlign w:val="center"/>
          </w:tcPr>
          <w:p w14:paraId="36DD9AF7" w14:textId="77777777" w:rsidR="008B6B7F" w:rsidRDefault="00CC5012">
            <w:pPr>
              <w:pStyle w:val="TableParagraph"/>
              <w:spacing w:before="119"/>
              <w:ind w:left="273" w:right="26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时 间</w:t>
            </w:r>
          </w:p>
        </w:tc>
        <w:tc>
          <w:tcPr>
            <w:tcW w:w="1704" w:type="dxa"/>
            <w:vAlign w:val="center"/>
          </w:tcPr>
          <w:p w14:paraId="6E8ECD2B" w14:textId="3E760DFD" w:rsidR="008B6B7F" w:rsidRDefault="00CC5012">
            <w:pPr>
              <w:pStyle w:val="TableParagraph"/>
              <w:spacing w:before="119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导师</w:t>
            </w:r>
          </w:p>
        </w:tc>
        <w:tc>
          <w:tcPr>
            <w:tcW w:w="1441" w:type="dxa"/>
          </w:tcPr>
          <w:p w14:paraId="7761E9D9" w14:textId="77777777" w:rsidR="008B6B7F" w:rsidRDefault="00CC5012">
            <w:pPr>
              <w:pStyle w:val="TableParagraph"/>
              <w:spacing w:before="119"/>
              <w:ind w:left="185" w:right="17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课 题</w:t>
            </w:r>
          </w:p>
        </w:tc>
        <w:tc>
          <w:tcPr>
            <w:tcW w:w="1155" w:type="dxa"/>
          </w:tcPr>
          <w:p w14:paraId="02551429" w14:textId="77777777" w:rsidR="008B6B7F" w:rsidRDefault="00CC5012">
            <w:pPr>
              <w:pStyle w:val="TableParagraph"/>
              <w:spacing w:before="119"/>
              <w:ind w:left="276" w:right="267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形 式</w:t>
            </w:r>
          </w:p>
        </w:tc>
        <w:tc>
          <w:tcPr>
            <w:tcW w:w="2497" w:type="dxa"/>
            <w:vAlign w:val="center"/>
          </w:tcPr>
          <w:p w14:paraId="14F312C8" w14:textId="77777777" w:rsidR="008B6B7F" w:rsidRDefault="00CC5012">
            <w:pPr>
              <w:pStyle w:val="TableParagraph"/>
              <w:spacing w:before="119"/>
              <w:ind w:left="308" w:right="30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地 址</w:t>
            </w:r>
          </w:p>
        </w:tc>
      </w:tr>
      <w:tr w:rsidR="008B6B7F" w14:paraId="3B34C65C" w14:textId="77777777">
        <w:trPr>
          <w:trHeight w:val="2362"/>
        </w:trPr>
        <w:tc>
          <w:tcPr>
            <w:tcW w:w="1439" w:type="dxa"/>
            <w:vAlign w:val="center"/>
          </w:tcPr>
          <w:p w14:paraId="27541B77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60AE5FCC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17日</w:t>
            </w:r>
          </w:p>
          <w:p w14:paraId="1C9DFE76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7437B72D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187B3009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48EE9852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Cs/>
                <w:color w:val="FF0000"/>
                <w:sz w:val="21"/>
              </w:rPr>
              <w:t>9:00-12:00</w:t>
            </w:r>
          </w:p>
        </w:tc>
        <w:tc>
          <w:tcPr>
            <w:tcW w:w="1704" w:type="dxa"/>
            <w:vAlign w:val="center"/>
          </w:tcPr>
          <w:p w14:paraId="04564D78" w14:textId="520389DC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冯岩</w:t>
            </w:r>
          </w:p>
          <w:p w14:paraId="7DE6B999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海川百纳商业管理有限公司</w:t>
            </w:r>
          </w:p>
          <w:p w14:paraId="176B2DF4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sz w:val="21"/>
              </w:rPr>
              <w:t>联合创始人</w:t>
            </w:r>
          </w:p>
        </w:tc>
        <w:tc>
          <w:tcPr>
            <w:tcW w:w="1441" w:type="dxa"/>
          </w:tcPr>
          <w:p w14:paraId="05CE976D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6193E366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商业思维</w:t>
            </w:r>
          </w:p>
          <w:p w14:paraId="01879FBE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与</w:t>
            </w:r>
          </w:p>
          <w:p w14:paraId="4B07EDC7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女性创业</w:t>
            </w:r>
          </w:p>
        </w:tc>
        <w:tc>
          <w:tcPr>
            <w:tcW w:w="1155" w:type="dxa"/>
          </w:tcPr>
          <w:p w14:paraId="0A39B627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630DA05A" w14:textId="77777777" w:rsidR="008B6B7F" w:rsidRDefault="00CC501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1CCD80A7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12CD45FC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68029AAD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46F4DFA6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928F3AA" w14:textId="77777777">
        <w:trPr>
          <w:trHeight w:val="2272"/>
        </w:trPr>
        <w:tc>
          <w:tcPr>
            <w:tcW w:w="1439" w:type="dxa"/>
            <w:vAlign w:val="center"/>
          </w:tcPr>
          <w:p w14:paraId="72AA9634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1551407B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17日</w:t>
            </w:r>
          </w:p>
          <w:p w14:paraId="69235E43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0CE4174B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255E61C1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30D8E3DC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color w:val="FF0000"/>
                <w:sz w:val="21"/>
                <w:lang w:val="en-US"/>
              </w:rPr>
              <w:t>14</w:t>
            </w:r>
            <w:r>
              <w:rPr>
                <w:bCs/>
                <w:color w:val="FF0000"/>
                <w:sz w:val="21"/>
              </w:rPr>
              <w:t>:00-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17</w:t>
            </w:r>
            <w:r>
              <w:rPr>
                <w:bCs/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14:paraId="0BAA31FC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赵明月</w:t>
            </w:r>
          </w:p>
          <w:p w14:paraId="1B4C59D4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达律师事务所</w:t>
            </w:r>
            <w:r>
              <w:rPr>
                <w:rFonts w:hint="eastAsia"/>
                <w:bCs/>
                <w:sz w:val="21"/>
              </w:rPr>
              <w:br/>
              <w:t>华嘉律师团队</w:t>
            </w:r>
          </w:p>
          <w:p w14:paraId="5B1EE637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sz w:val="21"/>
              </w:rPr>
              <w:t>联合创始人</w:t>
            </w:r>
          </w:p>
        </w:tc>
        <w:tc>
          <w:tcPr>
            <w:tcW w:w="1441" w:type="dxa"/>
          </w:tcPr>
          <w:p w14:paraId="4B72C1C4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0C806ABA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创业公司</w:t>
            </w:r>
          </w:p>
          <w:p w14:paraId="358B11FA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的</w:t>
            </w:r>
          </w:p>
          <w:p w14:paraId="333D6456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法律风险防控</w:t>
            </w:r>
          </w:p>
        </w:tc>
        <w:tc>
          <w:tcPr>
            <w:tcW w:w="1155" w:type="dxa"/>
          </w:tcPr>
          <w:p w14:paraId="553EF9C7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6C012C85" w14:textId="77777777" w:rsidR="008B6B7F" w:rsidRDefault="00CC501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0415D35F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545A8A19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3070CFD4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72E1BD52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113BD807" w14:textId="77777777">
        <w:trPr>
          <w:trHeight w:val="2518"/>
        </w:trPr>
        <w:tc>
          <w:tcPr>
            <w:tcW w:w="1439" w:type="dxa"/>
            <w:vAlign w:val="center"/>
          </w:tcPr>
          <w:p w14:paraId="1318AAC9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345C9552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20 日</w:t>
            </w:r>
          </w:p>
          <w:p w14:paraId="5ED93C62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4EEE7463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14:paraId="2CF3CC50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1FF1E471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color w:val="FF0000"/>
                <w:sz w:val="21"/>
                <w:lang w:val="en-US"/>
              </w:rPr>
              <w:t>19</w:t>
            </w:r>
            <w:r>
              <w:rPr>
                <w:bCs/>
                <w:color w:val="FF0000"/>
                <w:sz w:val="21"/>
              </w:rPr>
              <w:t>:00-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21</w:t>
            </w:r>
            <w:r>
              <w:rPr>
                <w:bCs/>
                <w:color w:val="FF0000"/>
                <w:sz w:val="21"/>
              </w:rPr>
              <w:t>: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3</w:t>
            </w:r>
            <w:r>
              <w:rPr>
                <w:bCs/>
                <w:color w:val="FF0000"/>
                <w:sz w:val="21"/>
              </w:rPr>
              <w:t>0</w:t>
            </w:r>
          </w:p>
        </w:tc>
        <w:tc>
          <w:tcPr>
            <w:tcW w:w="1704" w:type="dxa"/>
            <w:vAlign w:val="center"/>
          </w:tcPr>
          <w:p w14:paraId="1DD5928D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Tommy</w:t>
            </w:r>
          </w:p>
          <w:p w14:paraId="2563FA59" w14:textId="77777777" w:rsidR="008B6B7F" w:rsidRDefault="008B6B7F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</w:p>
          <w:p w14:paraId="0787FAFB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Cs/>
                <w:sz w:val="21"/>
                <w:lang w:val="en-US"/>
              </w:rPr>
            </w:pPr>
            <w:r>
              <w:rPr>
                <w:rFonts w:hint="eastAsia"/>
                <w:bCs/>
                <w:sz w:val="21"/>
                <w:lang w:val="en-US"/>
              </w:rPr>
              <w:t>TOMMY</w:t>
            </w:r>
            <w:r>
              <w:rPr>
                <w:rFonts w:hint="eastAsia"/>
                <w:bCs/>
                <w:sz w:val="21"/>
                <w:lang w:val="en-US"/>
              </w:rPr>
              <w:br/>
              <w:t>&amp;</w:t>
            </w:r>
          </w:p>
          <w:p w14:paraId="06B43013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BROTHER</w:t>
            </w:r>
          </w:p>
          <w:p w14:paraId="49A507EB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创始人</w:t>
            </w:r>
          </w:p>
          <w:p w14:paraId="5B2D92FE" w14:textId="77777777" w:rsidR="008B6B7F" w:rsidRDefault="008B6B7F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</w:rPr>
            </w:pPr>
          </w:p>
        </w:tc>
        <w:tc>
          <w:tcPr>
            <w:tcW w:w="1441" w:type="dxa"/>
          </w:tcPr>
          <w:p w14:paraId="7E6D0531" w14:textId="77777777" w:rsidR="008B6B7F" w:rsidRDefault="008B6B7F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14:paraId="376D30B9" w14:textId="77777777" w:rsidR="008B6B7F" w:rsidRDefault="008B6B7F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14:paraId="72F2EFDD" w14:textId="77777777" w:rsidR="008B6B7F" w:rsidRDefault="008B6B7F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14:paraId="6CE8D623" w14:textId="77777777" w:rsidR="008B6B7F" w:rsidRDefault="00CC5012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商业模式</w:t>
            </w:r>
          </w:p>
        </w:tc>
        <w:tc>
          <w:tcPr>
            <w:tcW w:w="1155" w:type="dxa"/>
          </w:tcPr>
          <w:p w14:paraId="3B6BE970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35E736BE" w14:textId="77777777" w:rsidR="008B6B7F" w:rsidRDefault="008B6B7F">
            <w:pPr>
              <w:pStyle w:val="TableParagraph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</w:p>
          <w:p w14:paraId="022BF4B0" w14:textId="77777777" w:rsidR="008B6B7F" w:rsidRDefault="00CC501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6B56B95C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7911EBD1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3F90A956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2BBD1E30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3A5A7C48" w14:textId="77777777">
        <w:trPr>
          <w:trHeight w:val="2121"/>
        </w:trPr>
        <w:tc>
          <w:tcPr>
            <w:tcW w:w="1439" w:type="dxa"/>
            <w:vAlign w:val="center"/>
          </w:tcPr>
          <w:p w14:paraId="3FDB4E0C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5B4E0377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5AE7D5A7" w14:textId="77777777" w:rsidR="008B6B7F" w:rsidRDefault="00CC5012">
            <w:pPr>
              <w:pStyle w:val="TableParagraph"/>
              <w:spacing w:line="292" w:lineRule="exact"/>
              <w:ind w:left="108" w:right="101" w:firstLineChars="100" w:firstLine="210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24日</w:t>
            </w:r>
          </w:p>
          <w:p w14:paraId="0AFC5751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0DAE6445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76495420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762D3E24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Cs/>
                <w:color w:val="FF0000"/>
                <w:sz w:val="21"/>
              </w:rPr>
              <w:t>9:00-1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7</w:t>
            </w:r>
            <w:r>
              <w:rPr>
                <w:bCs/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14:paraId="40B5E849" w14:textId="77777777" w:rsidR="008B6B7F" w:rsidRDefault="008B6B7F">
            <w:pPr>
              <w:pStyle w:val="TableParagraph"/>
              <w:jc w:val="center"/>
              <w:rPr>
                <w:sz w:val="21"/>
              </w:rPr>
            </w:pPr>
          </w:p>
          <w:p w14:paraId="1D9D0014" w14:textId="77777777" w:rsidR="008B6B7F" w:rsidRDefault="00CC5012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邱晓虹</w:t>
            </w:r>
          </w:p>
          <w:p w14:paraId="2B18C4A7" w14:textId="77777777" w:rsidR="008B6B7F" w:rsidRDefault="008B6B7F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</w:p>
          <w:p w14:paraId="703CF5C9" w14:textId="77777777" w:rsidR="008B6B7F" w:rsidRDefault="00CC501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PM International</w:t>
            </w:r>
          </w:p>
          <w:p w14:paraId="6DAE05EB" w14:textId="77777777" w:rsidR="008B6B7F" w:rsidRDefault="008B6B7F">
            <w:pPr>
              <w:pStyle w:val="TableParagraph"/>
              <w:jc w:val="center"/>
              <w:rPr>
                <w:sz w:val="21"/>
                <w:lang w:val="en-US"/>
              </w:rPr>
            </w:pPr>
          </w:p>
          <w:p w14:paraId="482609C6" w14:textId="77777777" w:rsidR="008B6B7F" w:rsidRDefault="00CC501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总裁</w:t>
            </w:r>
          </w:p>
          <w:p w14:paraId="7651BF14" w14:textId="77777777" w:rsidR="008B6B7F" w:rsidRDefault="008B6B7F">
            <w:pPr>
              <w:pStyle w:val="TableParagraph"/>
              <w:jc w:val="center"/>
              <w:rPr>
                <w:sz w:val="21"/>
                <w:lang w:val="en-US"/>
              </w:rPr>
            </w:pPr>
          </w:p>
        </w:tc>
        <w:tc>
          <w:tcPr>
            <w:tcW w:w="1441" w:type="dxa"/>
          </w:tcPr>
          <w:p w14:paraId="391C4D6A" w14:textId="77777777" w:rsidR="008B6B7F" w:rsidRDefault="008B6B7F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14:paraId="0DD2ABC2" w14:textId="77777777" w:rsidR="008B6B7F" w:rsidRDefault="008B6B7F">
            <w:pPr>
              <w:pStyle w:val="TableParagraph"/>
              <w:spacing w:before="2"/>
              <w:ind w:firstLineChars="100" w:firstLine="210"/>
              <w:jc w:val="center"/>
              <w:rPr>
                <w:b/>
                <w:sz w:val="21"/>
              </w:rPr>
            </w:pPr>
          </w:p>
          <w:p w14:paraId="6613F98E" w14:textId="77777777" w:rsidR="008B6B7F" w:rsidRDefault="00CC5012">
            <w:pPr>
              <w:pStyle w:val="TableParagraph"/>
              <w:spacing w:before="2"/>
              <w:ind w:firstLineChars="100" w:firstLine="210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个人天赋</w:t>
            </w:r>
          </w:p>
          <w:p w14:paraId="2759B2C0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发现与发挥</w:t>
            </w:r>
          </w:p>
        </w:tc>
        <w:tc>
          <w:tcPr>
            <w:tcW w:w="1155" w:type="dxa"/>
          </w:tcPr>
          <w:p w14:paraId="372B3463" w14:textId="77777777" w:rsidR="008B6B7F" w:rsidRDefault="008B6B7F">
            <w:pPr>
              <w:pStyle w:val="TableParagraph"/>
              <w:spacing w:before="4"/>
              <w:jc w:val="both"/>
              <w:rPr>
                <w:b/>
                <w:sz w:val="40"/>
              </w:rPr>
            </w:pPr>
          </w:p>
          <w:p w14:paraId="0F857C21" w14:textId="77777777" w:rsidR="008B6B7F" w:rsidRDefault="00CC501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0EF7C061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519BFA2A" w14:textId="77777777" w:rsidR="008B6B7F" w:rsidRDefault="008B6B7F">
            <w:pPr>
              <w:pStyle w:val="TableParagraph"/>
              <w:spacing w:before="4"/>
              <w:jc w:val="center"/>
              <w:rPr>
                <w:b/>
                <w:sz w:val="40"/>
              </w:rPr>
            </w:pPr>
          </w:p>
          <w:p w14:paraId="67D90E8C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0D100347" w14:textId="77777777" w:rsidR="008B6B7F" w:rsidRDefault="00CC501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97A66CC" w14:textId="77777777">
        <w:trPr>
          <w:trHeight w:val="2631"/>
        </w:trPr>
        <w:tc>
          <w:tcPr>
            <w:tcW w:w="1439" w:type="dxa"/>
            <w:vAlign w:val="center"/>
          </w:tcPr>
          <w:p w14:paraId="3C5EA68E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16286B9B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27B4E0DE" w14:textId="77777777" w:rsidR="008B6B7F" w:rsidRDefault="00CC5012">
            <w:pPr>
              <w:pStyle w:val="TableParagraph"/>
              <w:spacing w:line="292" w:lineRule="exact"/>
              <w:ind w:left="108" w:right="101" w:firstLineChars="100" w:firstLine="210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27日</w:t>
            </w:r>
          </w:p>
          <w:p w14:paraId="61236A08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26A79664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14:paraId="064139DF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0F55D4B1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Cs/>
                <w:color w:val="FF0000"/>
                <w:sz w:val="21"/>
                <w:lang w:val="en-US"/>
              </w:rPr>
              <w:t>1</w:t>
            </w:r>
            <w:r>
              <w:rPr>
                <w:bCs/>
                <w:color w:val="FF0000"/>
                <w:sz w:val="21"/>
              </w:rPr>
              <w:t>9:00-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21</w:t>
            </w:r>
            <w:r>
              <w:rPr>
                <w:bCs/>
                <w:color w:val="FF0000"/>
                <w:sz w:val="21"/>
              </w:rPr>
              <w:t>:</w:t>
            </w:r>
            <w:r>
              <w:rPr>
                <w:rFonts w:hint="eastAsia"/>
                <w:bCs/>
                <w:color w:val="FF0000"/>
                <w:sz w:val="21"/>
                <w:lang w:val="en-US"/>
              </w:rPr>
              <w:t>30</w:t>
            </w:r>
          </w:p>
        </w:tc>
        <w:tc>
          <w:tcPr>
            <w:tcW w:w="1704" w:type="dxa"/>
            <w:vAlign w:val="center"/>
          </w:tcPr>
          <w:p w14:paraId="6ACD3203" w14:textId="77777777" w:rsidR="008B6B7F" w:rsidRDefault="008B6B7F">
            <w:pPr>
              <w:pStyle w:val="TableParagraph"/>
              <w:jc w:val="center"/>
              <w:rPr>
                <w:sz w:val="21"/>
              </w:rPr>
            </w:pPr>
          </w:p>
          <w:p w14:paraId="5D048144" w14:textId="77777777" w:rsidR="008B6B7F" w:rsidRDefault="00CC5012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张梦佳</w:t>
            </w:r>
          </w:p>
          <w:p w14:paraId="10E0085D" w14:textId="77777777" w:rsidR="008B6B7F" w:rsidRDefault="008B6B7F">
            <w:pPr>
              <w:pStyle w:val="TableParagraph"/>
              <w:jc w:val="center"/>
              <w:rPr>
                <w:b/>
                <w:bCs/>
                <w:sz w:val="21"/>
                <w:lang w:val="en-US"/>
              </w:rPr>
            </w:pPr>
          </w:p>
          <w:p w14:paraId="7DAD9885" w14:textId="77777777" w:rsidR="008B6B7F" w:rsidRDefault="00CC501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《拆解》</w:t>
            </w:r>
          </w:p>
          <w:p w14:paraId="07C12420" w14:textId="77777777" w:rsidR="008B6B7F" w:rsidRDefault="008B6B7F">
            <w:pPr>
              <w:pStyle w:val="TableParagraph"/>
              <w:jc w:val="center"/>
              <w:rPr>
                <w:sz w:val="21"/>
                <w:lang w:val="en-US"/>
              </w:rPr>
            </w:pPr>
          </w:p>
          <w:p w14:paraId="17939234" w14:textId="77777777" w:rsidR="008B6B7F" w:rsidRDefault="00CC5012">
            <w:pPr>
              <w:pStyle w:val="TableParagraph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作者</w:t>
            </w:r>
          </w:p>
        </w:tc>
        <w:tc>
          <w:tcPr>
            <w:tcW w:w="1441" w:type="dxa"/>
          </w:tcPr>
          <w:p w14:paraId="135C9FAC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63664799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65D5A8AC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结构思考</w:t>
            </w:r>
          </w:p>
          <w:p w14:paraId="50B4C47F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与</w:t>
            </w:r>
          </w:p>
          <w:p w14:paraId="41E31933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商业模式论证</w:t>
            </w:r>
          </w:p>
        </w:tc>
        <w:tc>
          <w:tcPr>
            <w:tcW w:w="1155" w:type="dxa"/>
          </w:tcPr>
          <w:p w14:paraId="404A83EE" w14:textId="77777777" w:rsidR="008B6B7F" w:rsidRDefault="008B6B7F">
            <w:pPr>
              <w:pStyle w:val="TableParagraph"/>
              <w:spacing w:before="1"/>
              <w:ind w:firstLineChars="300" w:firstLine="596"/>
              <w:jc w:val="both"/>
              <w:rPr>
                <w:b/>
                <w:spacing w:val="-1"/>
                <w:w w:val="95"/>
                <w:sz w:val="21"/>
              </w:rPr>
            </w:pPr>
          </w:p>
          <w:p w14:paraId="05B42977" w14:textId="77777777" w:rsidR="008B6B7F" w:rsidRDefault="008B6B7F">
            <w:pPr>
              <w:pStyle w:val="TableParagraph"/>
              <w:spacing w:before="1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</w:p>
          <w:p w14:paraId="6BA77233" w14:textId="77777777" w:rsidR="008B6B7F" w:rsidRDefault="00CC5012">
            <w:pPr>
              <w:pStyle w:val="TableParagraph"/>
              <w:spacing w:before="1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11D502AB" w14:textId="77777777" w:rsidR="008B6B7F" w:rsidRDefault="008B6B7F">
            <w:pPr>
              <w:pStyle w:val="TableParagraph"/>
              <w:spacing w:before="1"/>
              <w:ind w:left="326"/>
              <w:jc w:val="both"/>
              <w:rPr>
                <w:b/>
                <w:spacing w:val="-1"/>
                <w:w w:val="95"/>
                <w:sz w:val="21"/>
              </w:rPr>
            </w:pPr>
          </w:p>
          <w:p w14:paraId="33D42294" w14:textId="77777777" w:rsidR="008B6B7F" w:rsidRDefault="00CC5012">
            <w:pPr>
              <w:pStyle w:val="TableParagraph"/>
              <w:spacing w:before="1"/>
              <w:ind w:left="326"/>
              <w:jc w:val="both"/>
              <w:rPr>
                <w:sz w:val="21"/>
              </w:rPr>
            </w:pPr>
            <w:r>
              <w:rPr>
                <w:bCs/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6C3F540A" w14:textId="77777777" w:rsidR="008B6B7F" w:rsidRDefault="008B6B7F">
            <w:pPr>
              <w:pStyle w:val="TableParagraph"/>
              <w:spacing w:before="4"/>
              <w:jc w:val="center"/>
              <w:rPr>
                <w:b/>
                <w:sz w:val="40"/>
              </w:rPr>
            </w:pPr>
          </w:p>
          <w:p w14:paraId="54880063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0083C071" w14:textId="77777777" w:rsidR="008B6B7F" w:rsidRDefault="00CC501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6588F292" w14:textId="77777777">
        <w:trPr>
          <w:trHeight w:val="2362"/>
        </w:trPr>
        <w:tc>
          <w:tcPr>
            <w:tcW w:w="1439" w:type="dxa"/>
            <w:vAlign w:val="center"/>
          </w:tcPr>
          <w:p w14:paraId="47C67F58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2510331B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31日</w:t>
            </w:r>
          </w:p>
          <w:p w14:paraId="79854801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09284D38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6A2724C0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7AB9B78F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color w:val="FF0000"/>
                <w:sz w:val="21"/>
              </w:rPr>
              <w:t>9:00-12:00</w:t>
            </w:r>
          </w:p>
        </w:tc>
        <w:tc>
          <w:tcPr>
            <w:tcW w:w="1704" w:type="dxa"/>
            <w:vAlign w:val="center"/>
          </w:tcPr>
          <w:p w14:paraId="41C3D2AC" w14:textId="6CCCACCA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肖龙</w:t>
            </w:r>
          </w:p>
          <w:p w14:paraId="1075F5B7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Cs/>
                <w:sz w:val="21"/>
                <w:lang w:val="en-US"/>
              </w:rPr>
            </w:pPr>
            <w:r>
              <w:rPr>
                <w:rFonts w:hint="eastAsia"/>
                <w:bCs/>
                <w:sz w:val="21"/>
                <w:lang w:val="en-US"/>
              </w:rPr>
              <w:t>阿么</w:t>
            </w:r>
          </w:p>
          <w:p w14:paraId="1860302B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rFonts w:hint="eastAsia"/>
                <w:bCs/>
                <w:sz w:val="21"/>
              </w:rPr>
              <w:t>创始人</w:t>
            </w:r>
          </w:p>
        </w:tc>
        <w:tc>
          <w:tcPr>
            <w:tcW w:w="1441" w:type="dxa"/>
          </w:tcPr>
          <w:p w14:paraId="3D24AE6C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4344460B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从品牌注册到</w:t>
            </w:r>
          </w:p>
          <w:p w14:paraId="2D3FE18C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销售上亿的坑和方法</w:t>
            </w:r>
          </w:p>
        </w:tc>
        <w:tc>
          <w:tcPr>
            <w:tcW w:w="1155" w:type="dxa"/>
          </w:tcPr>
          <w:p w14:paraId="06BC91A1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0B2B71D5" w14:textId="77777777" w:rsidR="008B6B7F" w:rsidRDefault="00CC501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1CBAAF87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40EC9BE5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50256F77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473208D0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6A26355" w14:textId="77777777">
        <w:trPr>
          <w:trHeight w:val="1862"/>
        </w:trPr>
        <w:tc>
          <w:tcPr>
            <w:tcW w:w="1439" w:type="dxa"/>
            <w:vAlign w:val="center"/>
          </w:tcPr>
          <w:p w14:paraId="51CEB12A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016F8834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3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31日</w:t>
            </w:r>
          </w:p>
          <w:p w14:paraId="2EC8F49B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6E5C9D3F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72097567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6FE9EE38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14</w:t>
            </w:r>
            <w:r>
              <w:rPr>
                <w:color w:val="FF0000"/>
                <w:sz w:val="21"/>
              </w:rPr>
              <w:t>:00-</w:t>
            </w:r>
            <w:r>
              <w:rPr>
                <w:rFonts w:hint="eastAsia"/>
                <w:color w:val="FF0000"/>
                <w:sz w:val="21"/>
                <w:lang w:val="en-US"/>
              </w:rPr>
              <w:t>17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14:paraId="7C64D9A5" w14:textId="030DA27E" w:rsidR="008B6B7F" w:rsidRDefault="00CC5012">
            <w:pPr>
              <w:pStyle w:val="TableParagraph"/>
              <w:spacing w:before="118"/>
              <w:ind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戴礼</w:t>
            </w:r>
          </w:p>
          <w:p w14:paraId="43FE8028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sz w:val="21"/>
              </w:rPr>
            </w:pPr>
            <w:r>
              <w:rPr>
                <w:sz w:val="21"/>
              </w:rPr>
              <w:t>联创麦博</w:t>
            </w:r>
          </w:p>
          <w:p w14:paraId="15876A0E" w14:textId="77777777" w:rsidR="008B6B7F" w:rsidRDefault="00CC5012">
            <w:pPr>
              <w:pStyle w:val="TableParagraph"/>
              <w:spacing w:before="118" w:line="330" w:lineRule="exact"/>
              <w:ind w:left="113" w:right="107"/>
              <w:jc w:val="center"/>
              <w:rPr>
                <w:b/>
                <w:sz w:val="21"/>
              </w:rPr>
            </w:pPr>
            <w:r>
              <w:rPr>
                <w:spacing w:val="-3"/>
                <w:sz w:val="21"/>
              </w:rPr>
              <w:t>联合创始人</w:t>
            </w:r>
          </w:p>
        </w:tc>
        <w:tc>
          <w:tcPr>
            <w:tcW w:w="1441" w:type="dxa"/>
          </w:tcPr>
          <w:p w14:paraId="06FC67AB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1C21B0AA" w14:textId="77777777" w:rsidR="008B6B7F" w:rsidRDefault="00CC5012">
            <w:pPr>
              <w:pStyle w:val="TableParagraph"/>
              <w:spacing w:before="2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如何找准行业差异化，进行有效定位</w:t>
            </w:r>
          </w:p>
        </w:tc>
        <w:tc>
          <w:tcPr>
            <w:tcW w:w="1155" w:type="dxa"/>
          </w:tcPr>
          <w:p w14:paraId="53831D4F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68083856" w14:textId="77777777" w:rsidR="008B6B7F" w:rsidRDefault="00CC5012">
            <w:pPr>
              <w:pStyle w:val="TableParagraph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1E6636E0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5253FDF9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7B43280C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5A645875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CCC3208" w14:textId="77777777">
        <w:trPr>
          <w:trHeight w:val="1872"/>
        </w:trPr>
        <w:tc>
          <w:tcPr>
            <w:tcW w:w="1439" w:type="dxa"/>
            <w:vAlign w:val="center"/>
          </w:tcPr>
          <w:p w14:paraId="2EC9A41F" w14:textId="77777777" w:rsidR="008B6B7F" w:rsidRDefault="00CC501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3</w:t>
            </w:r>
            <w:r>
              <w:rPr>
                <w:b/>
                <w:sz w:val="21"/>
              </w:rPr>
              <w:t xml:space="preserve"> 日</w:t>
            </w:r>
          </w:p>
          <w:p w14:paraId="08AA16DA" w14:textId="77777777" w:rsidR="008B6B7F" w:rsidRDefault="00CC5012">
            <w:pPr>
              <w:pStyle w:val="TableParagraph"/>
              <w:spacing w:before="119" w:line="386" w:lineRule="auto"/>
              <w:ind w:leftChars="184" w:left="514" w:right="105" w:hangingChars="52" w:hanging="10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周三</w:t>
            </w:r>
          </w:p>
          <w:p w14:paraId="003B57A8" w14:textId="77777777" w:rsidR="008B6B7F" w:rsidRDefault="00CC5012">
            <w:pPr>
              <w:pStyle w:val="TableParagraph"/>
              <w:spacing w:before="1"/>
              <w:ind w:left="13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14:paraId="7F9E6CD1" w14:textId="77777777" w:rsidR="008B6B7F" w:rsidRDefault="00CC5012">
            <w:pPr>
              <w:pStyle w:val="TableParagraph"/>
              <w:spacing w:before="119"/>
              <w:ind w:left="535"/>
              <w:jc w:val="both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陈秋晖</w:t>
            </w:r>
          </w:p>
          <w:p w14:paraId="7BC1953F" w14:textId="77777777" w:rsidR="008B6B7F" w:rsidRDefault="00CC5012">
            <w:pPr>
              <w:pStyle w:val="TableParagraph"/>
              <w:spacing w:before="4" w:line="620" w:lineRule="atLeast"/>
              <w:ind w:left="535" w:right="421" w:hanging="104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久谦教育</w:t>
            </w:r>
            <w:r>
              <w:rPr>
                <w:sz w:val="21"/>
              </w:rPr>
              <w:t>创始人</w:t>
            </w:r>
          </w:p>
        </w:tc>
        <w:tc>
          <w:tcPr>
            <w:tcW w:w="1441" w:type="dxa"/>
          </w:tcPr>
          <w:p w14:paraId="4C877BC3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04A3B4A5" w14:textId="3391F8A9" w:rsidR="008B6B7F" w:rsidRDefault="00CC5012">
            <w:pPr>
              <w:pStyle w:val="TableParagraph"/>
              <w:spacing w:before="1" w:line="386" w:lineRule="auto"/>
              <w:ind w:left="415" w:right="198" w:hanging="209"/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品牌如</w:t>
            </w:r>
            <w:r w:rsidR="004F7D55">
              <w:rPr>
                <w:rFonts w:hint="eastAsia"/>
                <w:b/>
                <w:sz w:val="21"/>
              </w:rPr>
              <w:t>何</w:t>
            </w:r>
            <w:bookmarkStart w:id="0" w:name="_GoBack"/>
            <w:bookmarkEnd w:id="0"/>
          </w:p>
          <w:p w14:paraId="1755D863" w14:textId="77777777" w:rsidR="008B6B7F" w:rsidRDefault="00CC5012">
            <w:pPr>
              <w:pStyle w:val="TableParagraph"/>
              <w:spacing w:before="1" w:line="386" w:lineRule="auto"/>
              <w:ind w:left="415" w:right="198" w:hanging="20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输出</w:t>
            </w:r>
          </w:p>
        </w:tc>
        <w:tc>
          <w:tcPr>
            <w:tcW w:w="1155" w:type="dxa"/>
          </w:tcPr>
          <w:p w14:paraId="535B1B84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693B70B7" w14:textId="77777777" w:rsidR="008B6B7F" w:rsidRDefault="00CC501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28600D8D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07F49160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4C79B75D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747C3A0E" w14:textId="77777777" w:rsidR="008B6B7F" w:rsidRDefault="00CC501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3F527B45" w14:textId="77777777">
        <w:trPr>
          <w:trHeight w:val="1958"/>
        </w:trPr>
        <w:tc>
          <w:tcPr>
            <w:tcW w:w="1439" w:type="dxa"/>
            <w:vAlign w:val="center"/>
          </w:tcPr>
          <w:p w14:paraId="20A83BFE" w14:textId="77777777" w:rsidR="008B6B7F" w:rsidRDefault="008B6B7F">
            <w:pPr>
              <w:pStyle w:val="TableParagraph"/>
              <w:spacing w:before="7"/>
              <w:jc w:val="center"/>
              <w:rPr>
                <w:b/>
                <w:sz w:val="23"/>
              </w:rPr>
            </w:pPr>
          </w:p>
          <w:p w14:paraId="71124601" w14:textId="77777777" w:rsidR="008B6B7F" w:rsidRDefault="00CC5012">
            <w:pPr>
              <w:pStyle w:val="TableParagraph"/>
              <w:spacing w:line="386" w:lineRule="auto"/>
              <w:ind w:left="508" w:right="170" w:hanging="272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10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14:paraId="6514802F" w14:textId="77777777" w:rsidR="008B6B7F" w:rsidRDefault="00CC5012">
            <w:pPr>
              <w:pStyle w:val="TableParagraph"/>
              <w:spacing w:line="386" w:lineRule="auto"/>
              <w:ind w:left="508" w:right="170" w:hanging="2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14:paraId="5E867399" w14:textId="77777777" w:rsidR="008B6B7F" w:rsidRDefault="00CC5012">
            <w:pPr>
              <w:pStyle w:val="TableParagraph"/>
              <w:spacing w:before="2"/>
              <w:ind w:firstLineChars="100" w:firstLine="210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14:paraId="670D9D54" w14:textId="3D1F7ED6" w:rsidR="008B6B7F" w:rsidRDefault="00CC5012">
            <w:pPr>
              <w:pStyle w:val="TableParagraph"/>
              <w:spacing w:before="119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周颖</w:t>
            </w:r>
          </w:p>
          <w:p w14:paraId="10599D2C" w14:textId="77777777" w:rsidR="008B6B7F" w:rsidRDefault="00CC5012">
            <w:pPr>
              <w:pStyle w:val="TableParagraph"/>
              <w:spacing w:before="4" w:line="620" w:lineRule="atLeast"/>
              <w:ind w:left="115" w:right="107"/>
              <w:jc w:val="center"/>
              <w:rPr>
                <w:sz w:val="21"/>
              </w:rPr>
            </w:pPr>
            <w:r>
              <w:rPr>
                <w:sz w:val="21"/>
              </w:rPr>
              <w:t>成都云中山谷农业科技有限公司创始人</w:t>
            </w:r>
          </w:p>
        </w:tc>
        <w:tc>
          <w:tcPr>
            <w:tcW w:w="1441" w:type="dxa"/>
          </w:tcPr>
          <w:p w14:paraId="58EF6BE9" w14:textId="77777777" w:rsidR="008B6B7F" w:rsidRDefault="008B6B7F">
            <w:pPr>
              <w:pStyle w:val="TableParagraph"/>
              <w:spacing w:before="2"/>
              <w:ind w:left="182" w:right="179"/>
              <w:jc w:val="center"/>
              <w:rPr>
                <w:b/>
                <w:spacing w:val="-4"/>
                <w:sz w:val="21"/>
              </w:rPr>
            </w:pPr>
          </w:p>
          <w:p w14:paraId="740BBC0F" w14:textId="77777777" w:rsidR="008B6B7F" w:rsidRDefault="008B6B7F">
            <w:pPr>
              <w:pStyle w:val="TableParagraph"/>
              <w:spacing w:before="2"/>
              <w:ind w:left="182" w:right="179"/>
              <w:jc w:val="center"/>
              <w:rPr>
                <w:b/>
                <w:spacing w:val="-4"/>
                <w:sz w:val="21"/>
              </w:rPr>
            </w:pPr>
          </w:p>
          <w:p w14:paraId="013A734E" w14:textId="77777777" w:rsidR="008B6B7F" w:rsidRDefault="00CC5012">
            <w:pPr>
              <w:pStyle w:val="TableParagraph"/>
              <w:spacing w:before="2"/>
              <w:ind w:left="182" w:right="179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pacing w:val="-4"/>
                <w:sz w:val="21"/>
              </w:rPr>
              <w:t>如何通过品牌升级实现业绩增长</w:t>
            </w:r>
          </w:p>
        </w:tc>
        <w:tc>
          <w:tcPr>
            <w:tcW w:w="1155" w:type="dxa"/>
          </w:tcPr>
          <w:p w14:paraId="3A662185" w14:textId="77777777" w:rsidR="008B6B7F" w:rsidRDefault="008B6B7F">
            <w:pPr>
              <w:pStyle w:val="TableParagraph"/>
              <w:spacing w:before="5"/>
              <w:jc w:val="both"/>
              <w:rPr>
                <w:b/>
                <w:sz w:val="40"/>
              </w:rPr>
            </w:pPr>
          </w:p>
          <w:p w14:paraId="7B20CF45" w14:textId="77777777" w:rsidR="008B6B7F" w:rsidRDefault="00CC501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34BC7B36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3DCF84E2" w14:textId="77777777" w:rsidR="008B6B7F" w:rsidRDefault="008B6B7F">
            <w:pPr>
              <w:pStyle w:val="TableParagraph"/>
              <w:spacing w:before="5"/>
              <w:jc w:val="center"/>
              <w:rPr>
                <w:b/>
                <w:sz w:val="40"/>
              </w:rPr>
            </w:pPr>
          </w:p>
          <w:p w14:paraId="5D29A9C4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2262B1FA" w14:textId="77777777" w:rsidR="008B6B7F" w:rsidRDefault="00CC501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0A22A39" w14:textId="77777777">
        <w:trPr>
          <w:trHeight w:val="2494"/>
        </w:trPr>
        <w:tc>
          <w:tcPr>
            <w:tcW w:w="1439" w:type="dxa"/>
            <w:vAlign w:val="center"/>
          </w:tcPr>
          <w:p w14:paraId="5A4FC96D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41EF3FC0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14日</w:t>
            </w:r>
            <w:r>
              <w:rPr>
                <w:b/>
                <w:sz w:val="21"/>
              </w:rPr>
              <w:t xml:space="preserve"> </w:t>
            </w:r>
          </w:p>
          <w:p w14:paraId="126D8AD6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0F73DE4E" w14:textId="77777777" w:rsidR="008B6B7F" w:rsidRDefault="00CC501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9:00-12:00</w:t>
            </w:r>
          </w:p>
        </w:tc>
        <w:tc>
          <w:tcPr>
            <w:tcW w:w="1704" w:type="dxa"/>
            <w:vAlign w:val="center"/>
          </w:tcPr>
          <w:p w14:paraId="6B241067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289893D8" w14:textId="77777777" w:rsidR="00A23500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吴雅阁</w:t>
            </w:r>
          </w:p>
          <w:p w14:paraId="619636DA" w14:textId="2F0687E8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摩登艺匠</w:t>
            </w:r>
            <w:r>
              <w:rPr>
                <w:sz w:val="21"/>
              </w:rPr>
              <w:t>创始人</w:t>
            </w:r>
          </w:p>
        </w:tc>
        <w:tc>
          <w:tcPr>
            <w:tcW w:w="1441" w:type="dxa"/>
          </w:tcPr>
          <w:p w14:paraId="5AC337B7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0E3D3E40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5E89DDC3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如何打造客户的</w:t>
            </w:r>
          </w:p>
          <w:p w14:paraId="6A0D6ABD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极致体验</w:t>
            </w:r>
          </w:p>
        </w:tc>
        <w:tc>
          <w:tcPr>
            <w:tcW w:w="1155" w:type="dxa"/>
          </w:tcPr>
          <w:p w14:paraId="1FC4B9E4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14:paraId="591C2283" w14:textId="77777777" w:rsidR="008B6B7F" w:rsidRDefault="00CC501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2764EEC2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662842EB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40"/>
              </w:rPr>
            </w:pPr>
          </w:p>
          <w:p w14:paraId="319C2549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4E4F3B48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1D737476" w14:textId="77777777">
        <w:trPr>
          <w:trHeight w:val="2494"/>
        </w:trPr>
        <w:tc>
          <w:tcPr>
            <w:tcW w:w="1439" w:type="dxa"/>
            <w:vAlign w:val="center"/>
          </w:tcPr>
          <w:p w14:paraId="783AAA37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7DA0F431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14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14:paraId="22C4F184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78721636" w14:textId="77777777" w:rsidR="008B6B7F" w:rsidRDefault="00CC501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14</w:t>
            </w:r>
            <w:r>
              <w:rPr>
                <w:color w:val="FF0000"/>
                <w:sz w:val="21"/>
              </w:rPr>
              <w:t>:00-1</w:t>
            </w:r>
            <w:r>
              <w:rPr>
                <w:rFonts w:hint="eastAsia"/>
                <w:color w:val="FF0000"/>
                <w:sz w:val="21"/>
                <w:lang w:val="en-US"/>
              </w:rPr>
              <w:t>7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14:paraId="4BCB1DD6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4A447D46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李宁川</w:t>
            </w:r>
          </w:p>
          <w:p w14:paraId="4086BACD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黑客松</w:t>
            </w:r>
          </w:p>
          <w:p w14:paraId="0BB9122F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/>
              </w:rPr>
              <w:t>发起人</w:t>
            </w:r>
          </w:p>
        </w:tc>
        <w:tc>
          <w:tcPr>
            <w:tcW w:w="1441" w:type="dxa"/>
          </w:tcPr>
          <w:p w14:paraId="55FB4208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23210626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44F5A018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如何事半功倍进行项目运营</w:t>
            </w:r>
          </w:p>
        </w:tc>
        <w:tc>
          <w:tcPr>
            <w:tcW w:w="1155" w:type="dxa"/>
          </w:tcPr>
          <w:p w14:paraId="1E0B8CB7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14:paraId="3C2213B6" w14:textId="77777777" w:rsidR="008B6B7F" w:rsidRDefault="00CC501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025AEEAF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75836093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40"/>
              </w:rPr>
            </w:pPr>
          </w:p>
          <w:p w14:paraId="4C1CDFAA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0ABD5BB2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EFB7A46" w14:textId="77777777">
        <w:trPr>
          <w:trHeight w:val="1872"/>
        </w:trPr>
        <w:tc>
          <w:tcPr>
            <w:tcW w:w="1439" w:type="dxa"/>
            <w:vAlign w:val="center"/>
          </w:tcPr>
          <w:p w14:paraId="7147A091" w14:textId="77777777" w:rsidR="008B6B7F" w:rsidRDefault="00CC501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lastRenderedPageBreak/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17</w:t>
            </w:r>
            <w:r>
              <w:rPr>
                <w:b/>
                <w:sz w:val="21"/>
              </w:rPr>
              <w:t xml:space="preserve"> 日周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14:paraId="63E7C260" w14:textId="77777777" w:rsidR="008B6B7F" w:rsidRDefault="00CC5012">
            <w:pPr>
              <w:pStyle w:val="TableParagraph"/>
              <w:spacing w:before="1"/>
              <w:ind w:firstLineChars="100" w:firstLine="210"/>
              <w:jc w:val="both"/>
              <w:rPr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14:paraId="4D18C5B3" w14:textId="77777777" w:rsidR="008B6B7F" w:rsidRDefault="00CC5012">
            <w:pPr>
              <w:pStyle w:val="TableParagraph"/>
              <w:spacing w:before="119"/>
              <w:ind w:left="115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李许珊珊</w:t>
            </w:r>
          </w:p>
          <w:p w14:paraId="4A654249" w14:textId="77777777" w:rsidR="008B6B7F" w:rsidRDefault="00CC501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</w:rPr>
            </w:pPr>
            <w:r>
              <w:rPr>
                <w:sz w:val="21"/>
              </w:rPr>
              <w:t>3E 女子商学院创始人</w:t>
            </w:r>
          </w:p>
        </w:tc>
        <w:tc>
          <w:tcPr>
            <w:tcW w:w="1441" w:type="dxa"/>
          </w:tcPr>
          <w:p w14:paraId="29ACD7B1" w14:textId="77777777" w:rsidR="008B6B7F" w:rsidRDefault="00CC5012">
            <w:pPr>
              <w:pStyle w:val="TableParagraph"/>
              <w:spacing w:before="119" w:line="386" w:lineRule="auto"/>
              <w:ind w:left="312" w:right="198" w:hanging="1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  </w:t>
            </w:r>
            <w:r>
              <w:rPr>
                <w:b/>
                <w:sz w:val="21"/>
              </w:rPr>
              <w:t>如何进行有效的</w:t>
            </w:r>
          </w:p>
          <w:p w14:paraId="66DB6DBA" w14:textId="77777777" w:rsidR="008B6B7F" w:rsidRDefault="00CC501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市场合作</w:t>
            </w:r>
          </w:p>
        </w:tc>
        <w:tc>
          <w:tcPr>
            <w:tcW w:w="1155" w:type="dxa"/>
          </w:tcPr>
          <w:p w14:paraId="0B0D5CE7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1AB1C5B7" w14:textId="77777777" w:rsidR="008B6B7F" w:rsidRDefault="00CC5012">
            <w:pPr>
              <w:pStyle w:val="TableParagraph"/>
              <w:spacing w:before="1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30FAAF02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1C18BC0A" w14:textId="77777777" w:rsidR="008B6B7F" w:rsidRDefault="008B6B7F">
            <w:pPr>
              <w:pStyle w:val="TableParagraph"/>
              <w:spacing w:before="12"/>
              <w:jc w:val="center"/>
              <w:rPr>
                <w:b/>
                <w:sz w:val="27"/>
              </w:rPr>
            </w:pPr>
          </w:p>
          <w:p w14:paraId="7BF29D14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2580F31E" w14:textId="77777777" w:rsidR="008B6B7F" w:rsidRDefault="00CC5012">
            <w:pPr>
              <w:pStyle w:val="TableParagraph"/>
              <w:spacing w:line="620" w:lineRule="atLeast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4480F3D9" w14:textId="77777777">
        <w:trPr>
          <w:trHeight w:val="1872"/>
        </w:trPr>
        <w:tc>
          <w:tcPr>
            <w:tcW w:w="1439" w:type="dxa"/>
            <w:vAlign w:val="center"/>
          </w:tcPr>
          <w:p w14:paraId="708EA7FE" w14:textId="77777777" w:rsidR="008B6B7F" w:rsidRDefault="00CC501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21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14:paraId="2BCFAFF0" w14:textId="77777777" w:rsidR="008B6B7F" w:rsidRDefault="00CC5012">
            <w:pPr>
              <w:pStyle w:val="TableParagraph"/>
              <w:spacing w:before="119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599D5CFB" w14:textId="77777777" w:rsidR="008B6B7F" w:rsidRDefault="00CC501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</w:t>
            </w:r>
            <w:r>
              <w:rPr>
                <w:rFonts w:hint="eastAsia"/>
                <w:color w:val="FF0000"/>
                <w:sz w:val="21"/>
                <w:lang w:val="en-US"/>
              </w:rPr>
              <w:t>17</w:t>
            </w:r>
            <w:r>
              <w:rPr>
                <w:color w:val="FF0000"/>
                <w:sz w:val="21"/>
              </w:rPr>
              <w:t>:30</w:t>
            </w:r>
          </w:p>
        </w:tc>
        <w:tc>
          <w:tcPr>
            <w:tcW w:w="1704" w:type="dxa"/>
            <w:vAlign w:val="center"/>
          </w:tcPr>
          <w:p w14:paraId="0504FE60" w14:textId="7C51A105" w:rsidR="008B6B7F" w:rsidRDefault="00CC5012">
            <w:pPr>
              <w:pStyle w:val="TableParagraph"/>
              <w:spacing w:before="4" w:line="620" w:lineRule="atLeast"/>
              <w:ind w:left="160" w:right="14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朱绯</w:t>
            </w:r>
          </w:p>
          <w:p w14:paraId="2B9F5FA6" w14:textId="77777777" w:rsidR="008B6B7F" w:rsidRDefault="00CC501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立美皮肤管</w:t>
            </w:r>
          </w:p>
          <w:p w14:paraId="1C2534AE" w14:textId="77777777" w:rsidR="008B6B7F" w:rsidRDefault="00CC5012">
            <w:pPr>
              <w:pStyle w:val="TableParagraph"/>
              <w:spacing w:before="4" w:line="620" w:lineRule="atLeast"/>
              <w:ind w:left="160" w:right="147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/>
              </w:rPr>
              <w:t>主理人</w:t>
            </w:r>
          </w:p>
        </w:tc>
        <w:tc>
          <w:tcPr>
            <w:tcW w:w="1441" w:type="dxa"/>
          </w:tcPr>
          <w:p w14:paraId="5A62B4BA" w14:textId="77777777" w:rsidR="008B6B7F" w:rsidRDefault="008B6B7F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</w:p>
          <w:p w14:paraId="17BC2248" w14:textId="77777777" w:rsidR="008B6B7F" w:rsidRDefault="00CC501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如何有效</w:t>
            </w:r>
          </w:p>
          <w:p w14:paraId="277BEE69" w14:textId="77777777" w:rsidR="008B6B7F" w:rsidRDefault="00CC501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开发和</w:t>
            </w:r>
          </w:p>
          <w:p w14:paraId="58760C35" w14:textId="77777777" w:rsidR="008B6B7F" w:rsidRDefault="00CC5012">
            <w:pPr>
              <w:pStyle w:val="TableParagraph"/>
              <w:spacing w:before="1"/>
              <w:ind w:left="20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管理客户</w:t>
            </w:r>
          </w:p>
        </w:tc>
        <w:tc>
          <w:tcPr>
            <w:tcW w:w="1155" w:type="dxa"/>
          </w:tcPr>
          <w:p w14:paraId="43BF33D5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23"/>
              </w:rPr>
            </w:pPr>
          </w:p>
          <w:p w14:paraId="19343F68" w14:textId="77777777" w:rsidR="008B6B7F" w:rsidRDefault="00CC5012">
            <w:pPr>
              <w:pStyle w:val="TableParagraph"/>
              <w:spacing w:before="1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04714822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08E9018B" w14:textId="77777777" w:rsidR="008B6B7F" w:rsidRDefault="008B6B7F">
            <w:pPr>
              <w:pStyle w:val="TableParagraph"/>
              <w:spacing w:before="12"/>
              <w:jc w:val="center"/>
              <w:rPr>
                <w:b/>
                <w:sz w:val="27"/>
              </w:rPr>
            </w:pPr>
          </w:p>
          <w:p w14:paraId="6DECE605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34413452" w14:textId="77777777" w:rsidR="008B6B7F" w:rsidRDefault="00CC5012">
            <w:pPr>
              <w:pStyle w:val="TableParagraph"/>
              <w:spacing w:line="620" w:lineRule="atLeast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6D3B9C47" w14:textId="77777777">
        <w:trPr>
          <w:trHeight w:val="1642"/>
        </w:trPr>
        <w:tc>
          <w:tcPr>
            <w:tcW w:w="1439" w:type="dxa"/>
            <w:vAlign w:val="center"/>
          </w:tcPr>
          <w:p w14:paraId="22179F4E" w14:textId="77777777" w:rsidR="008B6B7F" w:rsidRDefault="00CC5012">
            <w:pPr>
              <w:pStyle w:val="TableParagraph"/>
              <w:spacing w:line="292" w:lineRule="exact"/>
              <w:ind w:right="101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4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24日</w:t>
            </w:r>
          </w:p>
          <w:p w14:paraId="7F473425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</w:p>
          <w:p w14:paraId="69A87436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周</w:t>
            </w:r>
            <w:r>
              <w:rPr>
                <w:rFonts w:hint="eastAsia"/>
                <w:b/>
                <w:sz w:val="21"/>
                <w:lang w:val="en-US"/>
              </w:rPr>
              <w:t>三</w:t>
            </w:r>
          </w:p>
          <w:p w14:paraId="7E7F36B9" w14:textId="77777777" w:rsidR="008B6B7F" w:rsidRDefault="008B6B7F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</w:p>
          <w:p w14:paraId="716341C1" w14:textId="77777777" w:rsidR="008B6B7F" w:rsidRDefault="00CC5012">
            <w:pPr>
              <w:pStyle w:val="TableParagraph"/>
              <w:spacing w:line="292" w:lineRule="exact"/>
              <w:ind w:left="108" w:right="101"/>
              <w:jc w:val="center"/>
              <w:rPr>
                <w:b/>
                <w:sz w:val="21"/>
              </w:rPr>
            </w:pPr>
            <w:r>
              <w:rPr>
                <w:color w:val="FF0000"/>
                <w:sz w:val="21"/>
              </w:rPr>
              <w:t>19:00-21:30</w:t>
            </w:r>
          </w:p>
        </w:tc>
        <w:tc>
          <w:tcPr>
            <w:tcW w:w="1704" w:type="dxa"/>
            <w:vAlign w:val="center"/>
          </w:tcPr>
          <w:p w14:paraId="07DE6E58" w14:textId="629B4662" w:rsidR="008B6B7F" w:rsidRDefault="00CC5012">
            <w:pPr>
              <w:pStyle w:val="TableParagraph"/>
              <w:spacing w:before="4" w:line="620" w:lineRule="atLeast"/>
              <w:ind w:right="147"/>
              <w:jc w:val="center"/>
              <w:rPr>
                <w:bCs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熊瑶</w:t>
            </w:r>
            <w:r>
              <w:rPr>
                <w:rFonts w:hint="eastAsia"/>
                <w:b/>
                <w:sz w:val="21"/>
                <w:lang w:val="en-US"/>
              </w:rPr>
              <w:br/>
            </w:r>
            <w:r>
              <w:rPr>
                <w:rFonts w:hint="eastAsia"/>
                <w:bCs/>
                <w:sz w:val="21"/>
                <w:lang w:val="en-US"/>
              </w:rPr>
              <w:t>51社保</w:t>
            </w:r>
          </w:p>
          <w:p w14:paraId="7B3BE8BA" w14:textId="77777777" w:rsidR="008B6B7F" w:rsidRDefault="00CC5012">
            <w:pPr>
              <w:pStyle w:val="TableParagraph"/>
              <w:spacing w:before="4" w:line="620" w:lineRule="atLeast"/>
              <w:ind w:right="147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bCs/>
                <w:sz w:val="21"/>
                <w:lang w:val="en-US"/>
              </w:rPr>
              <w:t>成都分公司</w:t>
            </w:r>
            <w:r>
              <w:rPr>
                <w:rFonts w:hint="eastAsia"/>
                <w:bCs/>
                <w:sz w:val="21"/>
                <w:lang w:val="en-US"/>
              </w:rPr>
              <w:br/>
              <w:t>总经理</w:t>
            </w:r>
          </w:p>
        </w:tc>
        <w:tc>
          <w:tcPr>
            <w:tcW w:w="1441" w:type="dxa"/>
          </w:tcPr>
          <w:p w14:paraId="445C21B4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1D85D33B" w14:textId="77777777" w:rsidR="008B6B7F" w:rsidRDefault="008B6B7F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</w:p>
          <w:p w14:paraId="320533EF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人力规划</w:t>
            </w:r>
          </w:p>
          <w:p w14:paraId="0CA625D4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与</w:t>
            </w:r>
          </w:p>
          <w:p w14:paraId="5D05ECDD" w14:textId="77777777" w:rsidR="008B6B7F" w:rsidRDefault="00CC5012">
            <w:pPr>
              <w:pStyle w:val="TableParagraph"/>
              <w:spacing w:before="2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绩效管理</w:t>
            </w:r>
          </w:p>
        </w:tc>
        <w:tc>
          <w:tcPr>
            <w:tcW w:w="1155" w:type="dxa"/>
          </w:tcPr>
          <w:p w14:paraId="475CB2A0" w14:textId="77777777" w:rsidR="008B6B7F" w:rsidRDefault="008B6B7F">
            <w:pPr>
              <w:pStyle w:val="TableParagraph"/>
              <w:spacing w:before="4"/>
              <w:jc w:val="center"/>
              <w:rPr>
                <w:b/>
                <w:sz w:val="40"/>
              </w:rPr>
            </w:pPr>
          </w:p>
          <w:p w14:paraId="4A3D83E2" w14:textId="77777777" w:rsidR="008B6B7F" w:rsidRDefault="00CC5012">
            <w:pPr>
              <w:pStyle w:val="TableParagraph"/>
              <w:spacing w:before="1"/>
              <w:ind w:left="326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34F95430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沙龙</w:t>
            </w:r>
          </w:p>
        </w:tc>
        <w:tc>
          <w:tcPr>
            <w:tcW w:w="2497" w:type="dxa"/>
            <w:vAlign w:val="center"/>
          </w:tcPr>
          <w:p w14:paraId="5C1F7C2B" w14:textId="77777777" w:rsidR="008B6B7F" w:rsidRDefault="008B6B7F">
            <w:pPr>
              <w:pStyle w:val="TableParagraph"/>
              <w:spacing w:before="4"/>
              <w:jc w:val="center"/>
              <w:rPr>
                <w:b/>
                <w:sz w:val="40"/>
              </w:rPr>
            </w:pPr>
          </w:p>
          <w:p w14:paraId="3EEB6971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6838FC80" w14:textId="77777777" w:rsidR="008B6B7F" w:rsidRDefault="00CC5012">
            <w:pPr>
              <w:pStyle w:val="TableParagraph"/>
              <w:spacing w:before="1"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43AB711A" w14:textId="77777777">
        <w:trPr>
          <w:trHeight w:val="2494"/>
        </w:trPr>
        <w:tc>
          <w:tcPr>
            <w:tcW w:w="1439" w:type="dxa"/>
            <w:vAlign w:val="center"/>
          </w:tcPr>
          <w:p w14:paraId="22E75192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1F311898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4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28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14:paraId="39894ECB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63A097D6" w14:textId="77777777" w:rsidR="008B6B7F" w:rsidRDefault="00CC501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9:00-1</w:t>
            </w:r>
            <w:r>
              <w:rPr>
                <w:rFonts w:hint="eastAsia"/>
                <w:color w:val="FF0000"/>
                <w:sz w:val="21"/>
                <w:lang w:val="en-US"/>
              </w:rPr>
              <w:t>7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14:paraId="22EDE1A2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1AF5C51E" w14:textId="79E80A52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王婷</w:t>
            </w:r>
          </w:p>
          <w:p w14:paraId="6197CB64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汇智广通财务咨询</w:t>
            </w:r>
          </w:p>
          <w:p w14:paraId="17629DB6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创始人</w:t>
            </w:r>
          </w:p>
        </w:tc>
        <w:tc>
          <w:tcPr>
            <w:tcW w:w="1441" w:type="dxa"/>
          </w:tcPr>
          <w:p w14:paraId="3D49158D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37CC922C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3E10748E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税务基本常识</w:t>
            </w:r>
            <w:r>
              <w:rPr>
                <w:rFonts w:hint="eastAsia"/>
                <w:b/>
                <w:sz w:val="21"/>
                <w:lang w:val="en-US"/>
              </w:rPr>
              <w:br/>
              <w:t>&amp;</w:t>
            </w:r>
          </w:p>
          <w:p w14:paraId="18544BDF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财务流程规范实操</w:t>
            </w:r>
          </w:p>
        </w:tc>
        <w:tc>
          <w:tcPr>
            <w:tcW w:w="1155" w:type="dxa"/>
          </w:tcPr>
          <w:p w14:paraId="74EF6D25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14:paraId="203B1B0E" w14:textId="77777777" w:rsidR="008B6B7F" w:rsidRDefault="00CC501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1689B03F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3B3B114B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40"/>
              </w:rPr>
            </w:pPr>
          </w:p>
          <w:p w14:paraId="64132AC2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4E5C3D60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52A5509D" w14:textId="77777777">
        <w:trPr>
          <w:trHeight w:val="2494"/>
        </w:trPr>
        <w:tc>
          <w:tcPr>
            <w:tcW w:w="1439" w:type="dxa"/>
            <w:vAlign w:val="center"/>
          </w:tcPr>
          <w:p w14:paraId="231EDB7F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71D763EF" w14:textId="77777777" w:rsidR="008B6B7F" w:rsidRDefault="00CC5012">
            <w:pPr>
              <w:pStyle w:val="TableParagraph"/>
              <w:spacing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 xml:space="preserve">5 </w:t>
            </w:r>
            <w:r>
              <w:rPr>
                <w:b/>
                <w:sz w:val="21"/>
              </w:rPr>
              <w:t xml:space="preserve">月 </w:t>
            </w: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日</w:t>
            </w:r>
          </w:p>
          <w:p w14:paraId="6F21CEFE" w14:textId="77777777" w:rsidR="008B6B7F" w:rsidRDefault="00CC5012">
            <w:pPr>
              <w:pStyle w:val="TableParagraph"/>
              <w:spacing w:line="386" w:lineRule="auto"/>
              <w:ind w:leftChars="184" w:left="514" w:right="105" w:hangingChars="52" w:hanging="109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7F0EDA2F" w14:textId="77777777" w:rsidR="008B6B7F" w:rsidRDefault="00CC5012">
            <w:pPr>
              <w:pStyle w:val="TableParagraph"/>
              <w:spacing w:before="1"/>
              <w:ind w:left="193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9:00-1</w:t>
            </w:r>
            <w:r>
              <w:rPr>
                <w:rFonts w:hint="eastAsia"/>
                <w:color w:val="FF0000"/>
                <w:sz w:val="21"/>
                <w:lang w:val="en-US"/>
              </w:rPr>
              <w:t>2</w:t>
            </w:r>
            <w:r>
              <w:rPr>
                <w:color w:val="FF0000"/>
                <w:sz w:val="21"/>
              </w:rPr>
              <w:t>:00</w:t>
            </w:r>
          </w:p>
        </w:tc>
        <w:tc>
          <w:tcPr>
            <w:tcW w:w="1704" w:type="dxa"/>
            <w:vAlign w:val="center"/>
          </w:tcPr>
          <w:p w14:paraId="77D53D46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4A9C9E8A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鹿雯立</w:t>
            </w:r>
          </w:p>
          <w:p w14:paraId="757AF490" w14:textId="77777777" w:rsidR="008B6B7F" w:rsidRDefault="00CC5012">
            <w:pPr>
              <w:pStyle w:val="TableParagraph"/>
              <w:spacing w:line="386" w:lineRule="auto"/>
              <w:ind w:left="432" w:right="421" w:hanging="3"/>
              <w:jc w:val="center"/>
              <w:rPr>
                <w:spacing w:val="-4"/>
                <w:sz w:val="21"/>
                <w:lang w:val="en-US"/>
              </w:rPr>
            </w:pPr>
            <w:r>
              <w:rPr>
                <w:rFonts w:hint="eastAsia"/>
                <w:spacing w:val="-4"/>
                <w:sz w:val="21"/>
                <w:lang w:val="en-US"/>
              </w:rPr>
              <w:t>中国幸福教练联盟</w:t>
            </w:r>
            <w:r>
              <w:rPr>
                <w:rFonts w:hint="eastAsia"/>
                <w:spacing w:val="-4"/>
                <w:sz w:val="21"/>
                <w:lang w:val="en-US"/>
              </w:rPr>
              <w:br/>
              <w:t>发起人</w:t>
            </w:r>
          </w:p>
        </w:tc>
        <w:tc>
          <w:tcPr>
            <w:tcW w:w="1441" w:type="dxa"/>
          </w:tcPr>
          <w:p w14:paraId="09052FC0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2705A0E8" w14:textId="77777777" w:rsidR="008B6B7F" w:rsidRDefault="008B6B7F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</w:p>
          <w:p w14:paraId="1DFABB0D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如何进行有效沟通，</w:t>
            </w:r>
          </w:p>
          <w:p w14:paraId="36E6A23D" w14:textId="77777777" w:rsidR="008B6B7F" w:rsidRDefault="00CC5012">
            <w:pPr>
              <w:pStyle w:val="TableParagraph"/>
              <w:spacing w:before="2"/>
              <w:ind w:left="185" w:right="177"/>
              <w:jc w:val="center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降低企业内耗</w:t>
            </w:r>
          </w:p>
        </w:tc>
        <w:tc>
          <w:tcPr>
            <w:tcW w:w="1155" w:type="dxa"/>
          </w:tcPr>
          <w:p w14:paraId="48EAC0B2" w14:textId="77777777" w:rsidR="008B6B7F" w:rsidRDefault="008B6B7F">
            <w:pPr>
              <w:pStyle w:val="TableParagraph"/>
              <w:spacing w:before="6"/>
              <w:jc w:val="both"/>
              <w:rPr>
                <w:b/>
                <w:sz w:val="40"/>
              </w:rPr>
            </w:pPr>
          </w:p>
          <w:p w14:paraId="70EF51E4" w14:textId="77777777" w:rsidR="008B6B7F" w:rsidRDefault="00CC5012">
            <w:pPr>
              <w:pStyle w:val="TableParagraph"/>
              <w:ind w:left="317"/>
              <w:jc w:val="both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282580E1" w14:textId="77777777" w:rsidR="008B6B7F" w:rsidRDefault="00CC5012">
            <w:pPr>
              <w:pStyle w:val="TableParagraph"/>
              <w:spacing w:before="237"/>
              <w:ind w:left="326"/>
              <w:jc w:val="both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  <w:vAlign w:val="center"/>
          </w:tcPr>
          <w:p w14:paraId="41CE04B1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40"/>
              </w:rPr>
            </w:pPr>
          </w:p>
          <w:p w14:paraId="1796C2AF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0DB778E3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474DB8E5" w14:textId="77777777">
        <w:trPr>
          <w:trHeight w:val="1872"/>
        </w:trPr>
        <w:tc>
          <w:tcPr>
            <w:tcW w:w="1439" w:type="dxa"/>
            <w:vAlign w:val="center"/>
          </w:tcPr>
          <w:p w14:paraId="2B12810F" w14:textId="77777777" w:rsidR="008B6B7F" w:rsidRDefault="00CC5012">
            <w:pPr>
              <w:pStyle w:val="TableParagraph"/>
              <w:spacing w:before="120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日</w:t>
            </w:r>
          </w:p>
          <w:p w14:paraId="7FEDF71C" w14:textId="77777777" w:rsidR="008B6B7F" w:rsidRDefault="00CC5012">
            <w:pPr>
              <w:pStyle w:val="TableParagraph"/>
              <w:spacing w:before="120" w:line="386" w:lineRule="auto"/>
              <w:ind w:left="508" w:right="105" w:hanging="33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周日</w:t>
            </w:r>
          </w:p>
          <w:p w14:paraId="672DE521" w14:textId="77777777" w:rsidR="008B6B7F" w:rsidRDefault="00CC5012">
            <w:pPr>
              <w:pStyle w:val="TableParagraph"/>
              <w:spacing w:before="1"/>
              <w:ind w:left="13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14:00-17:00</w:t>
            </w:r>
          </w:p>
        </w:tc>
        <w:tc>
          <w:tcPr>
            <w:tcW w:w="3145" w:type="dxa"/>
            <w:gridSpan w:val="2"/>
          </w:tcPr>
          <w:p w14:paraId="66BC1BD8" w14:textId="77777777" w:rsidR="008B6B7F" w:rsidRDefault="008B6B7F">
            <w:pPr>
              <w:pStyle w:val="TableParagraph"/>
              <w:spacing w:before="6"/>
              <w:jc w:val="center"/>
              <w:rPr>
                <w:b/>
                <w:sz w:val="40"/>
              </w:rPr>
            </w:pPr>
          </w:p>
          <w:p w14:paraId="59852D25" w14:textId="77777777" w:rsidR="008B6B7F" w:rsidRDefault="00CC5012">
            <w:pPr>
              <w:pStyle w:val="TableParagraph"/>
              <w:ind w:left="847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创意营销活动</w:t>
            </w:r>
          </w:p>
        </w:tc>
        <w:tc>
          <w:tcPr>
            <w:tcW w:w="1155" w:type="dxa"/>
          </w:tcPr>
          <w:p w14:paraId="6521D20F" w14:textId="77777777" w:rsidR="008B6B7F" w:rsidRDefault="008B6B7F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14:paraId="5D847FAF" w14:textId="77777777" w:rsidR="008B6B7F" w:rsidRDefault="00CC5012">
            <w:pPr>
              <w:pStyle w:val="TableParagraph"/>
              <w:spacing w:line="386" w:lineRule="auto"/>
              <w:ind w:left="118" w:right="109" w:firstLine="208"/>
              <w:jc w:val="both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线下</w:t>
            </w:r>
          </w:p>
          <w:p w14:paraId="3F234E8A" w14:textId="77777777" w:rsidR="008B6B7F" w:rsidRDefault="00CC5012">
            <w:pPr>
              <w:pStyle w:val="TableParagraph"/>
              <w:spacing w:line="386" w:lineRule="auto"/>
              <w:ind w:right="109"/>
              <w:jc w:val="center"/>
              <w:rPr>
                <w:sz w:val="21"/>
              </w:rPr>
            </w:pPr>
            <w:r>
              <w:rPr>
                <w:sz w:val="21"/>
              </w:rPr>
              <w:t>实操演练</w:t>
            </w:r>
          </w:p>
        </w:tc>
        <w:tc>
          <w:tcPr>
            <w:tcW w:w="2497" w:type="dxa"/>
            <w:vAlign w:val="center"/>
          </w:tcPr>
          <w:p w14:paraId="4888E889" w14:textId="77777777" w:rsidR="008B6B7F" w:rsidRDefault="00CC5012">
            <w:pPr>
              <w:pStyle w:val="TableParagraph"/>
              <w:ind w:firstLineChars="300" w:firstLine="630"/>
              <w:jc w:val="both"/>
              <w:rPr>
                <w:sz w:val="21"/>
              </w:rPr>
            </w:pPr>
            <w:r>
              <w:rPr>
                <w:sz w:val="21"/>
              </w:rPr>
              <w:t>小组 自选商圈</w:t>
            </w:r>
          </w:p>
        </w:tc>
      </w:tr>
    </w:tbl>
    <w:p w14:paraId="0BBAFCF7" w14:textId="77777777" w:rsidR="008B6B7F" w:rsidRDefault="008B6B7F">
      <w:pPr>
        <w:rPr>
          <w:rFonts w:ascii="Times New Roman"/>
          <w:sz w:val="20"/>
        </w:rPr>
        <w:sectPr w:rsidR="008B6B7F">
          <w:pgSz w:w="11910" w:h="16840"/>
          <w:pgMar w:top="1440" w:right="1600" w:bottom="1160" w:left="1640" w:header="495" w:footer="890" w:gutter="0"/>
          <w:cols w:space="720"/>
        </w:sectPr>
      </w:pPr>
    </w:p>
    <w:tbl>
      <w:tblPr>
        <w:tblW w:w="8236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704"/>
        <w:gridCol w:w="1441"/>
        <w:gridCol w:w="1155"/>
        <w:gridCol w:w="2497"/>
      </w:tblGrid>
      <w:tr w:rsidR="008B6B7F" w14:paraId="1215AB33" w14:textId="77777777">
        <w:trPr>
          <w:trHeight w:val="1872"/>
        </w:trPr>
        <w:tc>
          <w:tcPr>
            <w:tcW w:w="1439" w:type="dxa"/>
          </w:tcPr>
          <w:p w14:paraId="1F87460E" w14:textId="77777777" w:rsidR="008B6B7F" w:rsidRDefault="00CC5012">
            <w:pPr>
              <w:pStyle w:val="TableParagraph"/>
              <w:spacing w:before="113" w:line="386" w:lineRule="auto"/>
              <w:ind w:left="508" w:right="170" w:hanging="272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lastRenderedPageBreak/>
              <w:t>5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8</w:t>
            </w:r>
            <w:r>
              <w:rPr>
                <w:b/>
                <w:sz w:val="21"/>
              </w:rPr>
              <w:t xml:space="preserve"> 日</w:t>
            </w:r>
            <w:r>
              <w:rPr>
                <w:rFonts w:hint="eastAsia"/>
                <w:b/>
                <w:sz w:val="21"/>
                <w:lang w:val="en-US"/>
              </w:rPr>
              <w:t>周三</w:t>
            </w:r>
          </w:p>
          <w:p w14:paraId="23975503" w14:textId="77777777" w:rsidR="008B6B7F" w:rsidRDefault="00CC5012">
            <w:pPr>
              <w:pStyle w:val="TableParagraph"/>
              <w:spacing w:before="1"/>
              <w:ind w:left="193"/>
              <w:rPr>
                <w:sz w:val="21"/>
              </w:rPr>
            </w:pPr>
            <w:r>
              <w:rPr>
                <w:rFonts w:hint="eastAsia"/>
                <w:color w:val="FF0000"/>
                <w:sz w:val="21"/>
                <w:lang w:val="en-US"/>
              </w:rPr>
              <w:t>1</w:t>
            </w:r>
            <w:r>
              <w:rPr>
                <w:color w:val="FF0000"/>
                <w:sz w:val="21"/>
              </w:rPr>
              <w:t>9:00-</w:t>
            </w:r>
            <w:r>
              <w:rPr>
                <w:rFonts w:hint="eastAsia"/>
                <w:color w:val="FF0000"/>
                <w:sz w:val="21"/>
                <w:lang w:val="en-US"/>
              </w:rPr>
              <w:t>21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hint="eastAsia"/>
                <w:color w:val="FF0000"/>
                <w:sz w:val="21"/>
                <w:lang w:val="en-US"/>
              </w:rPr>
              <w:t>3</w:t>
            </w:r>
            <w:r>
              <w:rPr>
                <w:color w:val="FF0000"/>
                <w:sz w:val="21"/>
              </w:rPr>
              <w:t>0</w:t>
            </w:r>
          </w:p>
        </w:tc>
        <w:tc>
          <w:tcPr>
            <w:tcW w:w="1704" w:type="dxa"/>
          </w:tcPr>
          <w:p w14:paraId="7FA52A54" w14:textId="55E0DB22" w:rsidR="008B6B7F" w:rsidRDefault="00CC5012">
            <w:pPr>
              <w:pStyle w:val="TableParagraph"/>
              <w:spacing w:before="113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陈露</w:t>
            </w:r>
          </w:p>
          <w:p w14:paraId="7E55DB56" w14:textId="77777777" w:rsidR="008B6B7F" w:rsidRDefault="00CC5012">
            <w:pPr>
              <w:pStyle w:val="TableParagraph"/>
              <w:spacing w:before="4" w:line="620" w:lineRule="atLeast"/>
              <w:ind w:left="432" w:right="421"/>
              <w:jc w:val="center"/>
              <w:rPr>
                <w:sz w:val="21"/>
              </w:rPr>
            </w:pPr>
            <w:r>
              <w:rPr>
                <w:sz w:val="21"/>
              </w:rPr>
              <w:t>成都创客创始人</w:t>
            </w:r>
          </w:p>
        </w:tc>
        <w:tc>
          <w:tcPr>
            <w:tcW w:w="1441" w:type="dxa"/>
          </w:tcPr>
          <w:p w14:paraId="3ECC7824" w14:textId="77777777" w:rsidR="008B6B7F" w:rsidRDefault="008B6B7F">
            <w:pPr>
              <w:pStyle w:val="TableParagraph"/>
              <w:spacing w:before="1"/>
              <w:rPr>
                <w:bCs/>
                <w:sz w:val="23"/>
              </w:rPr>
            </w:pPr>
          </w:p>
          <w:p w14:paraId="4529C755" w14:textId="77777777" w:rsidR="008B6B7F" w:rsidRDefault="00CC5012">
            <w:pPr>
              <w:pStyle w:val="TableParagraph"/>
              <w:spacing w:line="386" w:lineRule="auto"/>
              <w:ind w:left="312" w:right="198" w:hanging="106"/>
              <w:jc w:val="center"/>
              <w:rPr>
                <w:bCs/>
                <w:sz w:val="21"/>
              </w:rPr>
            </w:pPr>
            <w:r>
              <w:rPr>
                <w:b/>
                <w:sz w:val="21"/>
              </w:rPr>
              <w:t>路演应该怎么演</w:t>
            </w:r>
          </w:p>
        </w:tc>
        <w:tc>
          <w:tcPr>
            <w:tcW w:w="1155" w:type="dxa"/>
          </w:tcPr>
          <w:p w14:paraId="6ED0E1F1" w14:textId="77777777" w:rsidR="008B6B7F" w:rsidRDefault="008B6B7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E78C120" w14:textId="77777777" w:rsidR="008B6B7F" w:rsidRDefault="00CC5012">
            <w:pPr>
              <w:pStyle w:val="TableParagraph"/>
              <w:ind w:left="326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5995DC17" w14:textId="77777777" w:rsidR="008B6B7F" w:rsidRDefault="00CC5012">
            <w:pPr>
              <w:pStyle w:val="TableParagraph"/>
              <w:spacing w:before="237"/>
              <w:ind w:left="326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</w:tcPr>
          <w:p w14:paraId="652934AC" w14:textId="77777777" w:rsidR="008B6B7F" w:rsidRDefault="008B6B7F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78D68DE9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5A0F2545" w14:textId="77777777" w:rsidR="008B6B7F" w:rsidRDefault="00CC5012">
            <w:pPr>
              <w:pStyle w:val="TableParagraph"/>
              <w:spacing w:line="386" w:lineRule="auto"/>
              <w:ind w:right="321" w:firstLineChars="300" w:firstLine="630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0C67328F" w14:textId="77777777">
        <w:trPr>
          <w:trHeight w:val="1872"/>
        </w:trPr>
        <w:tc>
          <w:tcPr>
            <w:tcW w:w="1439" w:type="dxa"/>
          </w:tcPr>
          <w:p w14:paraId="645582EA" w14:textId="77777777" w:rsidR="008B6B7F" w:rsidRDefault="00CC5012">
            <w:pPr>
              <w:pStyle w:val="TableParagraph"/>
              <w:spacing w:before="115" w:line="386" w:lineRule="auto"/>
              <w:ind w:left="508" w:right="170" w:hanging="272"/>
              <w:rPr>
                <w:b/>
                <w:sz w:val="21"/>
                <w:lang w:val="en-US"/>
              </w:rPr>
            </w:pP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月 </w:t>
            </w:r>
            <w:r>
              <w:rPr>
                <w:rFonts w:hint="eastAsia"/>
                <w:b/>
                <w:sz w:val="21"/>
                <w:lang w:val="en-US"/>
              </w:rPr>
              <w:t>12</w:t>
            </w:r>
            <w:r>
              <w:rPr>
                <w:b/>
                <w:sz w:val="21"/>
              </w:rPr>
              <w:t xml:space="preserve"> 日周</w:t>
            </w:r>
            <w:r>
              <w:rPr>
                <w:rFonts w:hint="eastAsia"/>
                <w:b/>
                <w:sz w:val="21"/>
                <w:lang w:val="en-US"/>
              </w:rPr>
              <w:t>日</w:t>
            </w:r>
          </w:p>
          <w:p w14:paraId="3F8C3E79" w14:textId="77777777" w:rsidR="008B6B7F" w:rsidRDefault="00CC5012">
            <w:pPr>
              <w:pStyle w:val="TableParagraph"/>
              <w:spacing w:before="1"/>
              <w:ind w:left="131"/>
              <w:rPr>
                <w:sz w:val="21"/>
              </w:rPr>
            </w:pPr>
            <w:r>
              <w:rPr>
                <w:color w:val="FF0000"/>
                <w:sz w:val="21"/>
              </w:rPr>
              <w:t>9:00-</w:t>
            </w:r>
            <w:r>
              <w:rPr>
                <w:rFonts w:hint="eastAsia"/>
                <w:color w:val="FF0000"/>
                <w:sz w:val="21"/>
                <w:lang w:val="en-US"/>
              </w:rPr>
              <w:t>17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hint="eastAsia"/>
                <w:color w:val="FF0000"/>
                <w:sz w:val="21"/>
                <w:lang w:val="en-US"/>
              </w:rPr>
              <w:t>0</w:t>
            </w:r>
            <w:r>
              <w:rPr>
                <w:color w:val="FF0000"/>
                <w:sz w:val="21"/>
              </w:rPr>
              <w:t>0</w:t>
            </w:r>
          </w:p>
        </w:tc>
        <w:tc>
          <w:tcPr>
            <w:tcW w:w="1704" w:type="dxa"/>
          </w:tcPr>
          <w:p w14:paraId="02457E47" w14:textId="2E437E32" w:rsidR="008B6B7F" w:rsidRDefault="00CC5012">
            <w:pPr>
              <w:pStyle w:val="TableParagraph"/>
              <w:spacing w:before="115"/>
              <w:ind w:left="113" w:righ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小佑</w:t>
            </w:r>
          </w:p>
          <w:p w14:paraId="3F0A26DC" w14:textId="77777777" w:rsidR="008B6B7F" w:rsidRDefault="00CC5012">
            <w:pPr>
              <w:pStyle w:val="TableParagraph"/>
              <w:spacing w:before="4" w:line="620" w:lineRule="atLeast"/>
              <w:ind w:left="535" w:right="527"/>
              <w:jc w:val="center"/>
              <w:rPr>
                <w:sz w:val="21"/>
              </w:rPr>
            </w:pPr>
            <w:r>
              <w:rPr>
                <w:sz w:val="21"/>
              </w:rPr>
              <w:t>蓝计划创始人</w:t>
            </w:r>
          </w:p>
        </w:tc>
        <w:tc>
          <w:tcPr>
            <w:tcW w:w="1441" w:type="dxa"/>
          </w:tcPr>
          <w:p w14:paraId="0381A131" w14:textId="77777777" w:rsidR="008B6B7F" w:rsidRDefault="008B6B7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F11820F" w14:textId="77777777" w:rsidR="008B6B7F" w:rsidRDefault="00CC5012">
            <w:pPr>
              <w:pStyle w:val="TableParagraph"/>
              <w:spacing w:line="386" w:lineRule="auto"/>
              <w:ind w:left="312" w:right="148" w:hanging="111"/>
              <w:jc w:val="center"/>
              <w:rPr>
                <w:sz w:val="21"/>
              </w:rPr>
            </w:pPr>
            <w:r>
              <w:rPr>
                <w:b/>
                <w:bCs/>
                <w:sz w:val="21"/>
              </w:rPr>
              <w:t>PPT策划与制作</w:t>
            </w:r>
          </w:p>
        </w:tc>
        <w:tc>
          <w:tcPr>
            <w:tcW w:w="1155" w:type="dxa"/>
          </w:tcPr>
          <w:p w14:paraId="7DB74832" w14:textId="77777777" w:rsidR="008B6B7F" w:rsidRDefault="008B6B7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B59A2B1" w14:textId="77777777" w:rsidR="008B6B7F" w:rsidRDefault="00CC5012">
            <w:pPr>
              <w:pStyle w:val="TableParagraph"/>
              <w:ind w:left="326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线下</w:t>
            </w:r>
          </w:p>
          <w:p w14:paraId="38C35C4F" w14:textId="77777777" w:rsidR="008B6B7F" w:rsidRDefault="00CC5012">
            <w:pPr>
              <w:pStyle w:val="TableParagraph"/>
              <w:spacing w:before="237"/>
              <w:ind w:left="326"/>
              <w:rPr>
                <w:sz w:val="21"/>
              </w:rPr>
            </w:pPr>
            <w:r>
              <w:rPr>
                <w:spacing w:val="-1"/>
                <w:w w:val="95"/>
                <w:sz w:val="21"/>
              </w:rPr>
              <w:t>培训</w:t>
            </w:r>
          </w:p>
        </w:tc>
        <w:tc>
          <w:tcPr>
            <w:tcW w:w="2497" w:type="dxa"/>
          </w:tcPr>
          <w:p w14:paraId="39B90DDA" w14:textId="77777777" w:rsidR="008B6B7F" w:rsidRDefault="008B6B7F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B554528" w14:textId="77777777" w:rsidR="008B6B7F" w:rsidRDefault="00CC5012">
            <w:pPr>
              <w:pStyle w:val="TableParagraph"/>
              <w:spacing w:line="386" w:lineRule="auto"/>
              <w:ind w:left="1064" w:right="321" w:hanging="735"/>
              <w:jc w:val="center"/>
              <w:rPr>
                <w:sz w:val="21"/>
                <w:lang w:val="en-US"/>
              </w:rPr>
            </w:pPr>
            <w:r>
              <w:rPr>
                <w:sz w:val="21"/>
              </w:rPr>
              <w:t>星河明信国际创</w:t>
            </w:r>
            <w:r>
              <w:rPr>
                <w:rFonts w:hint="eastAsia"/>
                <w:sz w:val="21"/>
                <w:lang w:val="en-US"/>
              </w:rPr>
              <w:t>客</w:t>
            </w:r>
          </w:p>
          <w:p w14:paraId="614AC4A7" w14:textId="77777777" w:rsidR="008B6B7F" w:rsidRDefault="00CC5012">
            <w:pPr>
              <w:pStyle w:val="TableParagraph"/>
              <w:spacing w:line="386" w:lineRule="auto"/>
              <w:ind w:right="321" w:firstLineChars="300" w:firstLine="630"/>
              <w:rPr>
                <w:sz w:val="21"/>
              </w:rPr>
            </w:pPr>
            <w:r>
              <w:rPr>
                <w:sz w:val="21"/>
              </w:rPr>
              <w:t>空间路演厅</w:t>
            </w:r>
          </w:p>
        </w:tc>
      </w:tr>
      <w:tr w:rsidR="008B6B7F" w14:paraId="42F10A9F" w14:textId="77777777">
        <w:trPr>
          <w:trHeight w:val="1871"/>
        </w:trPr>
        <w:tc>
          <w:tcPr>
            <w:tcW w:w="1439" w:type="dxa"/>
            <w:shd w:val="clear" w:color="auto" w:fill="F7C9AC"/>
          </w:tcPr>
          <w:p w14:paraId="6E0B3D09" w14:textId="77777777" w:rsidR="008B6B7F" w:rsidRDefault="00CC5012">
            <w:pPr>
              <w:pStyle w:val="TableParagraph"/>
              <w:spacing w:before="114" w:line="386" w:lineRule="auto"/>
              <w:ind w:left="508" w:right="105" w:hanging="336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/>
              </w:rPr>
              <w:t>5</w:t>
            </w:r>
            <w:r>
              <w:rPr>
                <w:b/>
                <w:sz w:val="21"/>
              </w:rPr>
              <w:t xml:space="preserve"> 月 1</w:t>
            </w:r>
            <w:r>
              <w:rPr>
                <w:rFonts w:hint="eastAsia"/>
                <w:b/>
                <w:sz w:val="21"/>
                <w:lang w:val="en-US"/>
              </w:rPr>
              <w:t>9</w:t>
            </w:r>
            <w:r>
              <w:rPr>
                <w:b/>
                <w:sz w:val="21"/>
              </w:rPr>
              <w:t xml:space="preserve"> 日周日</w:t>
            </w:r>
          </w:p>
          <w:p w14:paraId="40317F1A" w14:textId="77777777" w:rsidR="008B6B7F" w:rsidRDefault="00CC5012">
            <w:pPr>
              <w:pStyle w:val="TableParagraph"/>
              <w:spacing w:before="2"/>
              <w:ind w:left="131"/>
              <w:rPr>
                <w:sz w:val="21"/>
              </w:rPr>
            </w:pPr>
            <w:r>
              <w:rPr>
                <w:color w:val="FF0000"/>
                <w:sz w:val="21"/>
              </w:rPr>
              <w:t>14:00-17:00</w:t>
            </w:r>
          </w:p>
        </w:tc>
        <w:tc>
          <w:tcPr>
            <w:tcW w:w="6797" w:type="dxa"/>
            <w:gridSpan w:val="4"/>
            <w:shd w:val="clear" w:color="auto" w:fill="F7C9AC"/>
          </w:tcPr>
          <w:p w14:paraId="45E5D399" w14:textId="77777777" w:rsidR="008B6B7F" w:rsidRDefault="008B6B7F">
            <w:pPr>
              <w:pStyle w:val="TableParagraph"/>
              <w:spacing w:before="1"/>
              <w:rPr>
                <w:b/>
                <w:sz w:val="40"/>
              </w:rPr>
            </w:pPr>
          </w:p>
          <w:p w14:paraId="1CF3758B" w14:textId="3FAD12E1" w:rsidR="008B6B7F" w:rsidRDefault="00CC5012">
            <w:pPr>
              <w:pStyle w:val="TableParagraph"/>
              <w:ind w:left="2801" w:right="279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毕</w:t>
            </w:r>
            <w:r w:rsidR="006A27C4">
              <w:rPr>
                <w:rFonts w:hint="eastAsia"/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业</w:t>
            </w:r>
            <w:r w:rsidR="004D0667">
              <w:rPr>
                <w:rFonts w:hint="eastAsia"/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典</w:t>
            </w:r>
            <w:r w:rsidR="004D0667">
              <w:rPr>
                <w:b/>
                <w:sz w:val="21"/>
                <w:lang w:val="en-US"/>
              </w:rPr>
              <w:t xml:space="preserve"> </w:t>
            </w:r>
            <w:r>
              <w:rPr>
                <w:b/>
                <w:sz w:val="21"/>
              </w:rPr>
              <w:t>礼</w:t>
            </w:r>
          </w:p>
        </w:tc>
      </w:tr>
    </w:tbl>
    <w:p w14:paraId="34314749" w14:textId="77777777" w:rsidR="008B6B7F" w:rsidRDefault="008B6B7F">
      <w:pPr>
        <w:jc w:val="center"/>
        <w:rPr>
          <w:sz w:val="21"/>
        </w:rPr>
      </w:pPr>
    </w:p>
    <w:p w14:paraId="618886F8" w14:textId="77777777" w:rsidR="008B6B7F" w:rsidRDefault="008B6B7F">
      <w:pPr>
        <w:jc w:val="center"/>
        <w:rPr>
          <w:sz w:val="21"/>
        </w:rPr>
      </w:pPr>
    </w:p>
    <w:p w14:paraId="4DAED4EC" w14:textId="77777777" w:rsidR="008B6B7F" w:rsidRDefault="00CC5012">
      <w:pPr>
        <w:pStyle w:val="ListParagraph"/>
        <w:numPr>
          <w:ilvl w:val="0"/>
          <w:numId w:val="1"/>
        </w:numPr>
        <w:tabs>
          <w:tab w:val="left" w:pos="357"/>
        </w:tabs>
        <w:spacing w:before="28"/>
        <w:rPr>
          <w:b/>
          <w:sz w:val="21"/>
        </w:rPr>
      </w:pPr>
      <w:r>
        <w:rPr>
          <w:b/>
          <w:spacing w:val="-3"/>
          <w:sz w:val="28"/>
        </w:rPr>
        <w:t>必读书籍读书笔记任务清单</w:t>
      </w:r>
    </w:p>
    <w:p w14:paraId="472B531A" w14:textId="77777777" w:rsidR="008B6B7F" w:rsidRDefault="00CC5012">
      <w:pPr>
        <w:pStyle w:val="ListParagraph"/>
        <w:numPr>
          <w:ilvl w:val="0"/>
          <w:numId w:val="2"/>
        </w:numPr>
        <w:tabs>
          <w:tab w:val="left" w:pos="439"/>
        </w:tabs>
        <w:spacing w:before="237"/>
        <w:rPr>
          <w:b/>
          <w:sz w:val="21"/>
        </w:rPr>
      </w:pPr>
      <w:r>
        <w:rPr>
          <w:spacing w:val="-2"/>
          <w:sz w:val="21"/>
        </w:rPr>
        <w:t xml:space="preserve">《高效能人士的 </w:t>
      </w:r>
      <w:r>
        <w:rPr>
          <w:sz w:val="21"/>
        </w:rPr>
        <w:t>7</w:t>
      </w:r>
      <w:r>
        <w:rPr>
          <w:spacing w:val="3"/>
          <w:sz w:val="21"/>
        </w:rPr>
        <w:t xml:space="preserve"> 个思维习惯》</w:t>
      </w:r>
      <w:r>
        <w:rPr>
          <w:b/>
          <w:bCs/>
          <w:spacing w:val="3"/>
          <w:sz w:val="21"/>
        </w:rPr>
        <w:t xml:space="preserve"> </w:t>
      </w:r>
      <w:r>
        <w:rPr>
          <w:rFonts w:hint="eastAsia"/>
          <w:b/>
          <w:bCs/>
          <w:spacing w:val="3"/>
          <w:sz w:val="21"/>
          <w:lang w:val="en-US"/>
        </w:rPr>
        <w:t xml:space="preserve"> 4 月 1 日  21：00前</w:t>
      </w:r>
    </w:p>
    <w:p w14:paraId="641FDF77" w14:textId="77777777" w:rsidR="008B6B7F" w:rsidRDefault="00CC5012">
      <w:pPr>
        <w:pStyle w:val="ListParagraph"/>
        <w:numPr>
          <w:ilvl w:val="0"/>
          <w:numId w:val="2"/>
        </w:numPr>
        <w:tabs>
          <w:tab w:val="left" w:pos="453"/>
        </w:tabs>
        <w:spacing w:before="237"/>
        <w:ind w:left="452" w:hanging="293"/>
        <w:rPr>
          <w:b/>
          <w:sz w:val="21"/>
        </w:rPr>
      </w:pPr>
      <w:r>
        <w:rPr>
          <w:sz w:val="21"/>
        </w:rPr>
        <w:t>《</w:t>
      </w:r>
      <w:r>
        <w:rPr>
          <w:rFonts w:hint="eastAsia"/>
          <w:sz w:val="21"/>
          <w:lang w:val="en-US"/>
        </w:rPr>
        <w:t>煮酒探西游</w:t>
      </w:r>
      <w:r>
        <w:rPr>
          <w:sz w:val="21"/>
        </w:rPr>
        <w:t>》</w:t>
      </w:r>
      <w:r>
        <w:rPr>
          <w:rFonts w:hint="eastAsia"/>
          <w:sz w:val="21"/>
          <w:lang w:val="en-US"/>
        </w:rPr>
        <w:t xml:space="preserve"> </w:t>
      </w:r>
      <w:r>
        <w:rPr>
          <w:rFonts w:hint="eastAsia"/>
          <w:b/>
          <w:sz w:val="21"/>
          <w:lang w:val="en-US"/>
        </w:rPr>
        <w:t>4</w:t>
      </w:r>
      <w:r>
        <w:rPr>
          <w:b/>
          <w:spacing w:val="-7"/>
          <w:sz w:val="21"/>
        </w:rPr>
        <w:t xml:space="preserve"> 月 </w:t>
      </w:r>
      <w:r>
        <w:rPr>
          <w:rFonts w:hint="eastAsia"/>
          <w:b/>
          <w:sz w:val="21"/>
          <w:lang w:val="en-US"/>
        </w:rPr>
        <w:t>15</w:t>
      </w:r>
      <w:r>
        <w:rPr>
          <w:b/>
          <w:spacing w:val="10"/>
          <w:sz w:val="21"/>
        </w:rPr>
        <w:t xml:space="preserve"> 日 </w:t>
      </w:r>
      <w:r>
        <w:rPr>
          <w:b/>
          <w:sz w:val="21"/>
        </w:rPr>
        <w:t>21:00</w:t>
      </w:r>
      <w:r>
        <w:rPr>
          <w:b/>
          <w:spacing w:val="-5"/>
          <w:sz w:val="21"/>
        </w:rPr>
        <w:t xml:space="preserve"> 前</w:t>
      </w:r>
    </w:p>
    <w:p w14:paraId="35CCBBF6" w14:textId="77777777" w:rsidR="008B6B7F" w:rsidRDefault="00CC5012">
      <w:pPr>
        <w:pStyle w:val="ListParagraph"/>
        <w:numPr>
          <w:ilvl w:val="0"/>
          <w:numId w:val="2"/>
        </w:numPr>
        <w:tabs>
          <w:tab w:val="left" w:pos="439"/>
        </w:tabs>
        <w:spacing w:before="237"/>
        <w:rPr>
          <w:b/>
          <w:sz w:val="21"/>
        </w:rPr>
      </w:pPr>
      <w:r>
        <w:rPr>
          <w:sz w:val="21"/>
        </w:rPr>
        <w:t>《</w:t>
      </w:r>
      <w:r>
        <w:rPr>
          <w:rFonts w:hint="eastAsia"/>
          <w:sz w:val="21"/>
          <w:lang w:val="en-US"/>
        </w:rPr>
        <w:t>我在阿里做运营</w:t>
      </w:r>
      <w:r>
        <w:rPr>
          <w:sz w:val="21"/>
        </w:rPr>
        <w:t>》</w:t>
      </w:r>
      <w:r>
        <w:rPr>
          <w:rFonts w:hint="eastAsia"/>
          <w:sz w:val="21"/>
          <w:lang w:val="en-US"/>
        </w:rPr>
        <w:t xml:space="preserve"> </w:t>
      </w:r>
      <w:r>
        <w:rPr>
          <w:rFonts w:hint="eastAsia"/>
          <w:b/>
          <w:sz w:val="21"/>
          <w:lang w:val="en-US"/>
        </w:rPr>
        <w:t>5</w:t>
      </w:r>
      <w:r>
        <w:rPr>
          <w:b/>
          <w:spacing w:val="-8"/>
          <w:sz w:val="21"/>
        </w:rPr>
        <w:t xml:space="preserve"> 月</w:t>
      </w:r>
      <w:r>
        <w:rPr>
          <w:rFonts w:hint="eastAsia"/>
          <w:b/>
          <w:spacing w:val="-8"/>
          <w:sz w:val="21"/>
          <w:lang w:val="en-US"/>
        </w:rPr>
        <w:t>1</w:t>
      </w:r>
      <w:r>
        <w:rPr>
          <w:b/>
          <w:spacing w:val="8"/>
          <w:sz w:val="21"/>
        </w:rPr>
        <w:t xml:space="preserve"> 日 </w:t>
      </w:r>
      <w:r>
        <w:rPr>
          <w:b/>
          <w:sz w:val="21"/>
        </w:rPr>
        <w:t>21:00</w:t>
      </w:r>
      <w:r>
        <w:rPr>
          <w:b/>
          <w:spacing w:val="-6"/>
          <w:sz w:val="21"/>
        </w:rPr>
        <w:t xml:space="preserve"> 前</w:t>
      </w:r>
    </w:p>
    <w:p w14:paraId="0A539D25" w14:textId="77777777" w:rsidR="008B6B7F" w:rsidRDefault="00CC5012">
      <w:pPr>
        <w:pStyle w:val="ListParagraph"/>
        <w:numPr>
          <w:ilvl w:val="0"/>
          <w:numId w:val="2"/>
        </w:numPr>
        <w:tabs>
          <w:tab w:val="left" w:pos="439"/>
        </w:tabs>
        <w:spacing w:before="237"/>
        <w:rPr>
          <w:bCs/>
          <w:sz w:val="21"/>
        </w:rPr>
      </w:pPr>
      <w:r>
        <w:rPr>
          <w:rFonts w:hint="eastAsia"/>
          <w:bCs/>
          <w:spacing w:val="-6"/>
          <w:sz w:val="21"/>
        </w:rPr>
        <w:t>《</w:t>
      </w:r>
      <w:r>
        <w:rPr>
          <w:rFonts w:hint="eastAsia"/>
          <w:bCs/>
          <w:spacing w:val="-6"/>
          <w:sz w:val="21"/>
          <w:lang w:val="en-US"/>
        </w:rPr>
        <w:t>种下股权的苹果树</w:t>
      </w:r>
      <w:r>
        <w:rPr>
          <w:rFonts w:hint="eastAsia"/>
          <w:bCs/>
          <w:spacing w:val="-6"/>
          <w:sz w:val="21"/>
        </w:rPr>
        <w:t>》</w:t>
      </w:r>
      <w:r>
        <w:rPr>
          <w:rFonts w:hint="eastAsia"/>
          <w:bCs/>
          <w:spacing w:val="-6"/>
          <w:sz w:val="21"/>
          <w:lang w:val="en-US"/>
        </w:rPr>
        <w:t xml:space="preserve"> 5 月 12 日  21：00 前</w:t>
      </w:r>
    </w:p>
    <w:p w14:paraId="44C04093" w14:textId="77777777" w:rsidR="008B6B7F" w:rsidRDefault="008B6B7F">
      <w:pPr>
        <w:pStyle w:val="ListParagraph"/>
        <w:tabs>
          <w:tab w:val="left" w:pos="439"/>
        </w:tabs>
        <w:spacing w:before="237"/>
        <w:ind w:left="159" w:firstLine="0"/>
        <w:rPr>
          <w:bCs/>
          <w:sz w:val="21"/>
        </w:rPr>
      </w:pPr>
    </w:p>
    <w:p w14:paraId="1E7A20B8" w14:textId="77777777" w:rsidR="008B6B7F" w:rsidRDefault="00CC5012">
      <w:pPr>
        <w:spacing w:before="1" w:line="386" w:lineRule="auto"/>
        <w:ind w:left="160" w:right="252"/>
        <w:rPr>
          <w:b/>
          <w:sz w:val="21"/>
        </w:rPr>
      </w:pPr>
      <w:r>
        <w:rPr>
          <w:color w:val="FF0000"/>
          <w:sz w:val="21"/>
        </w:rPr>
        <w:t xml:space="preserve">* </w:t>
      </w:r>
      <w:r>
        <w:rPr>
          <w:sz w:val="21"/>
        </w:rPr>
        <w:t>请在指定时间内将以上 6 本必读书籍的读书笔记（读后感）（每篇不少于 800 字）按照如下名称格式：</w:t>
      </w:r>
      <w:r>
        <w:rPr>
          <w:b/>
          <w:color w:val="006FC0"/>
          <w:sz w:val="21"/>
        </w:rPr>
        <w:t>《书名》读后感@3E 女子商学院 + 姓名</w:t>
      </w:r>
    </w:p>
    <w:p w14:paraId="4E45FA1A" w14:textId="77777777" w:rsidR="008B6B7F" w:rsidRDefault="00CC5012">
      <w:pPr>
        <w:pStyle w:val="BodyText"/>
        <w:spacing w:before="2"/>
        <w:ind w:left="160"/>
        <w:rPr>
          <w:lang w:val="en-US"/>
        </w:rPr>
        <w:sectPr w:rsidR="008B6B7F">
          <w:pgSz w:w="11910" w:h="16840"/>
          <w:pgMar w:top="1420" w:right="1600" w:bottom="1080" w:left="1640" w:header="495" w:footer="890" w:gutter="0"/>
          <w:cols w:space="720"/>
        </w:sectPr>
      </w:pPr>
      <w:r>
        <w:t xml:space="preserve">在简书上发布后【投稿】至 </w:t>
      </w:r>
      <w:r>
        <w:rPr>
          <w:color w:val="006FC0"/>
        </w:rPr>
        <w:t>简书账号：3E 女子商学</w:t>
      </w:r>
      <w:r>
        <w:rPr>
          <w:rFonts w:hint="eastAsia"/>
          <w:color w:val="006FC0"/>
          <w:lang w:val="en-US"/>
        </w:rPr>
        <w:t>院</w:t>
      </w:r>
    </w:p>
    <w:p w14:paraId="6D988751" w14:textId="77777777" w:rsidR="008B6B7F" w:rsidRDefault="008B6B7F"/>
    <w:p w14:paraId="0F8C2065" w14:textId="77777777" w:rsidR="008B6B7F" w:rsidRDefault="00CC5012">
      <w:pPr>
        <w:pStyle w:val="ListParagraph"/>
        <w:numPr>
          <w:ilvl w:val="0"/>
          <w:numId w:val="1"/>
        </w:numPr>
        <w:tabs>
          <w:tab w:val="left" w:pos="357"/>
        </w:tabs>
        <w:spacing w:before="44"/>
        <w:rPr>
          <w:b/>
          <w:sz w:val="21"/>
        </w:rPr>
      </w:pPr>
      <w:r>
        <w:rPr>
          <w:b/>
          <w:sz w:val="28"/>
          <w:u w:val="single"/>
        </w:rPr>
        <w:t>线 下 课 程 地 址 ：</w:t>
      </w:r>
    </w:p>
    <w:p w14:paraId="0DC380CF" w14:textId="77777777" w:rsidR="008B6B7F" w:rsidRDefault="008B6B7F">
      <w:pPr>
        <w:pStyle w:val="BodyText"/>
        <w:spacing w:before="14"/>
        <w:rPr>
          <w:b/>
          <w:sz w:val="12"/>
        </w:rPr>
      </w:pPr>
    </w:p>
    <w:p w14:paraId="20314EEE" w14:textId="77777777" w:rsidR="008B6B7F" w:rsidRDefault="00CC5012">
      <w:pPr>
        <w:spacing w:before="28"/>
        <w:ind w:left="160"/>
        <w:rPr>
          <w:b/>
          <w:sz w:val="28"/>
        </w:rPr>
      </w:pPr>
      <w:r>
        <w:rPr>
          <w:b/>
          <w:sz w:val="28"/>
        </w:rPr>
        <w:t>星河明信国际创客空间 路演厅</w:t>
      </w:r>
    </w:p>
    <w:p w14:paraId="1EADD01D" w14:textId="77777777" w:rsidR="008B6B7F" w:rsidRDefault="008B6B7F">
      <w:pPr>
        <w:pStyle w:val="BodyText"/>
        <w:spacing w:before="17"/>
        <w:rPr>
          <w:b/>
          <w:sz w:val="17"/>
        </w:rPr>
      </w:pPr>
    </w:p>
    <w:p w14:paraId="0D159F3C" w14:textId="77777777" w:rsidR="008B6B7F" w:rsidRDefault="00CC5012">
      <w:pPr>
        <w:pStyle w:val="BodyText"/>
        <w:spacing w:line="484" w:lineRule="auto"/>
        <w:ind w:left="160" w:right="137"/>
      </w:pPr>
      <w:r>
        <w:t>成都市高新区天府五街 200 号菁蓉国际广场 3A 座 9 楼 （进入后右转至走廊在左转即到） 或在【百度】或【腾讯】地图上搜索：</w:t>
      </w:r>
      <w:r>
        <w:rPr>
          <w:color w:val="006FC0"/>
          <w:u w:val="single" w:color="006FC0"/>
        </w:rPr>
        <w:t>3E 女子商学院</w:t>
      </w:r>
    </w:p>
    <w:p w14:paraId="118A8B34" w14:textId="77777777" w:rsidR="008B6B7F" w:rsidRDefault="008B6B7F"/>
    <w:p w14:paraId="0B0B0B88" w14:textId="77777777" w:rsidR="008B6B7F" w:rsidRDefault="00CC5012">
      <w:pPr>
        <w:pStyle w:val="Heading1"/>
        <w:numPr>
          <w:ilvl w:val="0"/>
          <w:numId w:val="1"/>
        </w:numPr>
        <w:tabs>
          <w:tab w:val="left" w:pos="357"/>
        </w:tabs>
        <w:rPr>
          <w:sz w:val="21"/>
        </w:rPr>
      </w:pPr>
      <w:r>
        <w:rPr>
          <w:spacing w:val="8"/>
        </w:rPr>
        <w:t>课 堂 记 录 ：</w:t>
      </w:r>
    </w:p>
    <w:p w14:paraId="41C61861" w14:textId="77777777" w:rsidR="008B6B7F" w:rsidRDefault="008B6B7F">
      <w:pPr>
        <w:pStyle w:val="BodyText"/>
        <w:spacing w:before="17"/>
        <w:rPr>
          <w:b/>
          <w:sz w:val="17"/>
        </w:rPr>
      </w:pPr>
    </w:p>
    <w:p w14:paraId="67A20F03" w14:textId="77777777" w:rsidR="008B6B7F" w:rsidRDefault="00CC5012">
      <w:pPr>
        <w:pStyle w:val="BodyText"/>
        <w:spacing w:line="386" w:lineRule="auto"/>
        <w:ind w:left="580" w:right="1025" w:hanging="420"/>
      </w:pPr>
      <w:r>
        <w:t>为帮助大家后期做课堂内容回顾，【3E 女子商学院】将做以下形式的课堂记录： 1）课堂视频；</w:t>
      </w:r>
    </w:p>
    <w:p w14:paraId="4F26D4C2" w14:textId="77777777" w:rsidR="008B6B7F" w:rsidRDefault="00CC5012">
      <w:pPr>
        <w:pStyle w:val="ListParagraph"/>
        <w:numPr>
          <w:ilvl w:val="1"/>
          <w:numId w:val="1"/>
        </w:numPr>
        <w:tabs>
          <w:tab w:val="left" w:pos="913"/>
        </w:tabs>
        <w:spacing w:before="1"/>
        <w:rPr>
          <w:sz w:val="21"/>
        </w:rPr>
      </w:pPr>
      <w:r>
        <w:rPr>
          <w:sz w:val="21"/>
        </w:rPr>
        <w:t>课堂录音；</w:t>
      </w:r>
    </w:p>
    <w:p w14:paraId="1FBCFB2F" w14:textId="77777777" w:rsidR="008B6B7F" w:rsidRDefault="00CC5012">
      <w:pPr>
        <w:pStyle w:val="ListParagraph"/>
        <w:numPr>
          <w:ilvl w:val="1"/>
          <w:numId w:val="1"/>
        </w:numPr>
        <w:tabs>
          <w:tab w:val="left" w:pos="913"/>
        </w:tabs>
        <w:spacing w:before="237"/>
        <w:rPr>
          <w:sz w:val="21"/>
        </w:rPr>
      </w:pPr>
      <w:r>
        <w:rPr>
          <w:spacing w:val="-3"/>
          <w:sz w:val="21"/>
        </w:rPr>
        <w:t xml:space="preserve">课堂导师 </w:t>
      </w:r>
      <w:r>
        <w:rPr>
          <w:sz w:val="21"/>
        </w:rPr>
        <w:t>PDF</w:t>
      </w:r>
      <w:r>
        <w:rPr>
          <w:spacing w:val="2"/>
          <w:sz w:val="21"/>
        </w:rPr>
        <w:t xml:space="preserve"> 课件 以及 课堂文字概要。</w:t>
      </w:r>
    </w:p>
    <w:p w14:paraId="2FFCF259" w14:textId="77777777" w:rsidR="008B6B7F" w:rsidRDefault="00CC5012">
      <w:pPr>
        <w:pStyle w:val="BodyText"/>
        <w:spacing w:before="237" w:line="386" w:lineRule="auto"/>
        <w:ind w:left="160" w:right="221" w:firstLine="420"/>
      </w:pPr>
      <w:r>
        <w:t>如未能前来现场听课的学员发送邮件至：</w:t>
      </w:r>
      <w:hyperlink r:id="rId10">
        <w:r>
          <w:rPr>
            <w:color w:val="0000FF"/>
            <w:u w:val="single" w:color="0000FF"/>
          </w:rPr>
          <w:t>huangjun@3ewbs.com</w:t>
        </w:r>
      </w:hyperlink>
      <w:r>
        <w:rPr>
          <w:color w:val="0000FF"/>
        </w:rPr>
        <w:t xml:space="preserve"> </w:t>
      </w:r>
      <w:r>
        <w:t>索要课堂相关记录文件进行学习，并按要求完成和提交作业。</w:t>
      </w:r>
    </w:p>
    <w:p w14:paraId="15EA039F" w14:textId="77777777" w:rsidR="008B6B7F" w:rsidRDefault="008B6B7F">
      <w:pPr>
        <w:sectPr w:rsidR="008B6B7F">
          <w:pgSz w:w="11910" w:h="16840"/>
          <w:pgMar w:top="1440" w:right="1600" w:bottom="1080" w:left="1640" w:header="495" w:footer="890" w:gutter="0"/>
          <w:cols w:space="720"/>
        </w:sectPr>
      </w:pPr>
    </w:p>
    <w:p w14:paraId="4D99A295" w14:textId="77777777" w:rsidR="008B6B7F" w:rsidRDefault="008B6B7F">
      <w:pPr>
        <w:pStyle w:val="BodyText"/>
        <w:spacing w:before="1"/>
        <w:rPr>
          <w:sz w:val="20"/>
        </w:rPr>
      </w:pPr>
    </w:p>
    <w:p w14:paraId="19FF1455" w14:textId="77777777" w:rsidR="008B6B7F" w:rsidRDefault="008B6B7F">
      <w:pPr>
        <w:pStyle w:val="BodyText"/>
        <w:spacing w:before="7"/>
        <w:rPr>
          <w:sz w:val="30"/>
        </w:rPr>
      </w:pPr>
    </w:p>
    <w:p w14:paraId="69BBD16D" w14:textId="77777777" w:rsidR="008B6B7F" w:rsidRDefault="00CC5012">
      <w:pPr>
        <w:pStyle w:val="Heading1"/>
        <w:numPr>
          <w:ilvl w:val="0"/>
          <w:numId w:val="1"/>
        </w:numPr>
        <w:tabs>
          <w:tab w:val="left" w:pos="424"/>
        </w:tabs>
        <w:spacing w:before="0"/>
        <w:ind w:left="424" w:hanging="264"/>
      </w:pPr>
      <w:r>
        <w:t>课 程 积 分 规 则 ：</w:t>
      </w:r>
    </w:p>
    <w:p w14:paraId="655E268D" w14:textId="77777777" w:rsidR="008B6B7F" w:rsidRDefault="008B6B7F">
      <w:pPr>
        <w:pStyle w:val="BodyText"/>
        <w:spacing w:before="16"/>
        <w:rPr>
          <w:b/>
          <w:sz w:val="17"/>
        </w:rPr>
      </w:pPr>
    </w:p>
    <w:p w14:paraId="67F9D4E6" w14:textId="77777777" w:rsidR="008B6B7F" w:rsidRDefault="00CC5012">
      <w:pPr>
        <w:pStyle w:val="BodyText"/>
        <w:spacing w:line="386" w:lineRule="auto"/>
        <w:ind w:left="580" w:right="106"/>
      </w:pPr>
      <w:r>
        <w:rPr>
          <w:w w:val="95"/>
        </w:rPr>
        <w:t xml:space="preserve">为保证课堂的良好氛围，帮大家取得最佳的学习成果，请仔细阅读以下课堂积分规则：    </w:t>
      </w:r>
      <w:r>
        <w:t>每位学员起始分数：0</w:t>
      </w:r>
      <w:r>
        <w:rPr>
          <w:spacing w:val="-3"/>
        </w:rPr>
        <w:t xml:space="preserve"> 分，分数加减规则如下：</w:t>
      </w:r>
    </w:p>
    <w:p w14:paraId="7669680C" w14:textId="77777777" w:rsidR="008B6B7F" w:rsidRDefault="00CC5012">
      <w:pPr>
        <w:pStyle w:val="BodyText"/>
        <w:spacing w:before="2"/>
        <w:ind w:left="601"/>
      </w:pPr>
      <w:r>
        <w:t>（每月底我们都将在学员微信群公布所有学员的分数情况）</w:t>
      </w:r>
    </w:p>
    <w:p w14:paraId="44C99529" w14:textId="77777777" w:rsidR="008B6B7F" w:rsidRDefault="008B6B7F">
      <w:pPr>
        <w:pStyle w:val="BodyText"/>
        <w:spacing w:before="6"/>
        <w:rPr>
          <w:sz w:val="6"/>
        </w:rPr>
      </w:pPr>
    </w:p>
    <w:tbl>
      <w:tblPr>
        <w:tblW w:w="7882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3"/>
        <w:gridCol w:w="1159"/>
      </w:tblGrid>
      <w:tr w:rsidR="008B6B7F" w14:paraId="65868DEC" w14:textId="77777777">
        <w:trPr>
          <w:trHeight w:val="631"/>
        </w:trPr>
        <w:tc>
          <w:tcPr>
            <w:tcW w:w="6723" w:type="dxa"/>
          </w:tcPr>
          <w:p w14:paraId="046C2907" w14:textId="77777777" w:rsidR="008B6B7F" w:rsidRDefault="00CC5012">
            <w:pPr>
              <w:pStyle w:val="TableParagraph"/>
              <w:spacing w:before="119"/>
              <w:ind w:left="133" w:right="1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加分项</w:t>
            </w:r>
          </w:p>
        </w:tc>
        <w:tc>
          <w:tcPr>
            <w:tcW w:w="1159" w:type="dxa"/>
          </w:tcPr>
          <w:p w14:paraId="446EB0EF" w14:textId="77777777" w:rsidR="008B6B7F" w:rsidRDefault="00CC5012">
            <w:pPr>
              <w:pStyle w:val="TableParagraph"/>
              <w:spacing w:before="119"/>
              <w:ind w:left="200" w:right="1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分数</w:t>
            </w:r>
          </w:p>
        </w:tc>
      </w:tr>
      <w:tr w:rsidR="008B6B7F" w14:paraId="3C13CE87" w14:textId="77777777">
        <w:trPr>
          <w:trHeight w:val="630"/>
        </w:trPr>
        <w:tc>
          <w:tcPr>
            <w:tcW w:w="6723" w:type="dxa"/>
          </w:tcPr>
          <w:p w14:paraId="75FF9369" w14:textId="77777777" w:rsidR="008B6B7F" w:rsidRDefault="00CC5012">
            <w:pPr>
              <w:pStyle w:val="TableParagraph"/>
              <w:spacing w:before="119"/>
              <w:ind w:left="135" w:right="128"/>
              <w:jc w:val="center"/>
              <w:rPr>
                <w:sz w:val="21"/>
              </w:rPr>
            </w:pPr>
            <w:r>
              <w:rPr>
                <w:sz w:val="21"/>
              </w:rPr>
              <w:t>课堂（线上、线下）准时签到</w:t>
            </w:r>
          </w:p>
        </w:tc>
        <w:tc>
          <w:tcPr>
            <w:tcW w:w="1159" w:type="dxa"/>
          </w:tcPr>
          <w:p w14:paraId="68C72CEF" w14:textId="77777777" w:rsidR="008B6B7F" w:rsidRDefault="00CC5012">
            <w:pPr>
              <w:pStyle w:val="TableParagraph"/>
              <w:spacing w:before="119"/>
              <w:ind w:left="205" w:right="195"/>
              <w:jc w:val="center"/>
              <w:rPr>
                <w:sz w:val="21"/>
              </w:rPr>
            </w:pPr>
            <w:r>
              <w:rPr>
                <w:sz w:val="21"/>
              </w:rPr>
              <w:t>+2/课</w:t>
            </w:r>
          </w:p>
        </w:tc>
      </w:tr>
      <w:tr w:rsidR="008B6B7F" w14:paraId="0D78F8CC" w14:textId="77777777">
        <w:trPr>
          <w:trHeight w:val="631"/>
        </w:trPr>
        <w:tc>
          <w:tcPr>
            <w:tcW w:w="6723" w:type="dxa"/>
          </w:tcPr>
          <w:p w14:paraId="5EE6D4A0" w14:textId="77777777" w:rsidR="008B6B7F" w:rsidRDefault="00CC5012">
            <w:pPr>
              <w:pStyle w:val="TableParagraph"/>
              <w:spacing w:before="119"/>
              <w:ind w:left="138" w:right="128"/>
              <w:jc w:val="center"/>
              <w:rPr>
                <w:sz w:val="21"/>
              </w:rPr>
            </w:pPr>
            <w:r>
              <w:rPr>
                <w:sz w:val="21"/>
              </w:rPr>
              <w:t>课堂 PK 获胜组</w:t>
            </w:r>
          </w:p>
        </w:tc>
        <w:tc>
          <w:tcPr>
            <w:tcW w:w="1159" w:type="dxa"/>
          </w:tcPr>
          <w:p w14:paraId="5877F82F" w14:textId="77777777" w:rsidR="008B6B7F" w:rsidRDefault="00CC5012">
            <w:pPr>
              <w:pStyle w:val="TableParagraph"/>
              <w:spacing w:before="119"/>
              <w:ind w:left="205" w:right="195"/>
              <w:jc w:val="center"/>
              <w:rPr>
                <w:sz w:val="21"/>
              </w:rPr>
            </w:pPr>
            <w:r>
              <w:rPr>
                <w:sz w:val="21"/>
              </w:rPr>
              <w:t>+2/位</w:t>
            </w:r>
          </w:p>
        </w:tc>
      </w:tr>
      <w:tr w:rsidR="008B6B7F" w14:paraId="5699C12B" w14:textId="77777777">
        <w:trPr>
          <w:trHeight w:val="639"/>
        </w:trPr>
        <w:tc>
          <w:tcPr>
            <w:tcW w:w="6723" w:type="dxa"/>
          </w:tcPr>
          <w:p w14:paraId="74ED55CA" w14:textId="77777777" w:rsidR="008B6B7F" w:rsidRDefault="00CC5012">
            <w:pPr>
              <w:pStyle w:val="TableParagraph"/>
              <w:spacing w:before="118"/>
              <w:ind w:left="135" w:right="128"/>
              <w:jc w:val="center"/>
              <w:rPr>
                <w:sz w:val="21"/>
              </w:rPr>
            </w:pPr>
            <w:r>
              <w:rPr>
                <w:sz w:val="21"/>
              </w:rPr>
              <w:t>按时提交课后任务</w:t>
            </w:r>
          </w:p>
        </w:tc>
        <w:tc>
          <w:tcPr>
            <w:tcW w:w="1159" w:type="dxa"/>
          </w:tcPr>
          <w:p w14:paraId="5001229D" w14:textId="77777777" w:rsidR="008B6B7F" w:rsidRDefault="00CC5012">
            <w:pPr>
              <w:pStyle w:val="TableParagraph"/>
              <w:spacing w:before="118"/>
              <w:ind w:left="205" w:right="195"/>
              <w:jc w:val="center"/>
              <w:rPr>
                <w:sz w:val="21"/>
              </w:rPr>
            </w:pPr>
            <w:r>
              <w:rPr>
                <w:sz w:val="21"/>
              </w:rPr>
              <w:t>+4/位</w:t>
            </w:r>
          </w:p>
        </w:tc>
      </w:tr>
      <w:tr w:rsidR="008B6B7F" w14:paraId="3CD73302" w14:textId="77777777">
        <w:trPr>
          <w:trHeight w:val="623"/>
        </w:trPr>
        <w:tc>
          <w:tcPr>
            <w:tcW w:w="6723" w:type="dxa"/>
            <w:tcBorders>
              <w:top w:val="dotted" w:sz="4" w:space="0" w:color="C55A11"/>
            </w:tcBorders>
          </w:tcPr>
          <w:p w14:paraId="63946A2E" w14:textId="77777777" w:rsidR="008B6B7F" w:rsidRDefault="00CC5012">
            <w:pPr>
              <w:pStyle w:val="TableParagraph"/>
              <w:spacing w:before="119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未按时，补交课后任务（在学期结束之前）</w:t>
            </w:r>
          </w:p>
        </w:tc>
        <w:tc>
          <w:tcPr>
            <w:tcW w:w="1159" w:type="dxa"/>
            <w:tcBorders>
              <w:top w:val="dotted" w:sz="4" w:space="0" w:color="C55A11"/>
            </w:tcBorders>
          </w:tcPr>
          <w:p w14:paraId="4FBA6590" w14:textId="77777777" w:rsidR="008B6B7F" w:rsidRDefault="00CC5012">
            <w:pPr>
              <w:pStyle w:val="TableParagraph"/>
              <w:spacing w:before="119"/>
              <w:ind w:left="212" w:right="192"/>
              <w:jc w:val="center"/>
              <w:rPr>
                <w:sz w:val="21"/>
              </w:rPr>
            </w:pPr>
            <w:r>
              <w:rPr>
                <w:sz w:val="21"/>
              </w:rPr>
              <w:t>+1/位</w:t>
            </w:r>
          </w:p>
        </w:tc>
      </w:tr>
      <w:tr w:rsidR="008B6B7F" w14:paraId="01DB5519" w14:textId="77777777">
        <w:trPr>
          <w:trHeight w:val="624"/>
        </w:trPr>
        <w:tc>
          <w:tcPr>
            <w:tcW w:w="6723" w:type="dxa"/>
          </w:tcPr>
          <w:p w14:paraId="26CCAA92" w14:textId="77777777" w:rsidR="008B6B7F" w:rsidRDefault="00CC5012">
            <w:pPr>
              <w:pStyle w:val="TableParagraph"/>
              <w:spacing w:before="119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课后任务成绩位列前 3 名（由当场课堂导师评选）</w:t>
            </w:r>
          </w:p>
        </w:tc>
        <w:tc>
          <w:tcPr>
            <w:tcW w:w="1159" w:type="dxa"/>
          </w:tcPr>
          <w:p w14:paraId="14B86A86" w14:textId="77777777" w:rsidR="008B6B7F" w:rsidRDefault="00CC5012">
            <w:pPr>
              <w:pStyle w:val="TableParagraph"/>
              <w:spacing w:before="119"/>
              <w:ind w:left="212" w:right="192"/>
              <w:jc w:val="center"/>
              <w:rPr>
                <w:sz w:val="21"/>
              </w:rPr>
            </w:pPr>
            <w:r>
              <w:rPr>
                <w:sz w:val="21"/>
              </w:rPr>
              <w:t>+4/课</w:t>
            </w:r>
          </w:p>
        </w:tc>
      </w:tr>
      <w:tr w:rsidR="008B6B7F" w14:paraId="6AA27FBD" w14:textId="77777777">
        <w:trPr>
          <w:trHeight w:val="2495"/>
        </w:trPr>
        <w:tc>
          <w:tcPr>
            <w:tcW w:w="6723" w:type="dxa"/>
          </w:tcPr>
          <w:p w14:paraId="565C5F52" w14:textId="77777777" w:rsidR="008B6B7F" w:rsidRDefault="00CC5012">
            <w:pPr>
              <w:pStyle w:val="TableParagraph"/>
              <w:spacing w:before="119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认真填写每堂课发布的学习卡</w:t>
            </w:r>
          </w:p>
          <w:p w14:paraId="30C1B252" w14:textId="77777777" w:rsidR="008B6B7F" w:rsidRDefault="00CC5012">
            <w:pPr>
              <w:pStyle w:val="TableParagraph"/>
              <w:spacing w:before="236" w:line="386" w:lineRule="auto"/>
              <w:ind w:left="155" w:right="128"/>
              <w:jc w:val="center"/>
              <w:rPr>
                <w:sz w:val="21"/>
              </w:rPr>
            </w:pPr>
            <w:r>
              <w:rPr>
                <w:sz w:val="21"/>
              </w:rPr>
              <w:t>并在课堂结束后 48 小时内以 .doc 或 .jpg 格式提交至 3E 女子商学院指定邮箱：</w:t>
            </w:r>
            <w:hyperlink r:id="rId11">
              <w:r>
                <w:rPr>
                  <w:color w:val="0000FF"/>
                  <w:sz w:val="21"/>
                  <w:u w:val="single" w:color="0000FF"/>
                </w:rPr>
                <w:t>huangjun@3ewbs.com</w:t>
              </w:r>
            </w:hyperlink>
          </w:p>
          <w:p w14:paraId="11E2C2FE" w14:textId="77777777" w:rsidR="008B6B7F" w:rsidRDefault="00CC5012">
            <w:pPr>
              <w:pStyle w:val="TableParagraph"/>
              <w:spacing w:before="2"/>
              <w:ind w:left="15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或 </w:t>
            </w:r>
            <w:r>
              <w:rPr>
                <w:color w:val="0000FF"/>
                <w:sz w:val="21"/>
              </w:rPr>
              <w:t>3E 女子商学院 咨询私服号</w:t>
            </w:r>
            <w:r>
              <w:rPr>
                <w:sz w:val="21"/>
              </w:rPr>
              <w:t>（ID：173 0807 7367）</w:t>
            </w:r>
          </w:p>
        </w:tc>
        <w:tc>
          <w:tcPr>
            <w:tcW w:w="1159" w:type="dxa"/>
          </w:tcPr>
          <w:p w14:paraId="435F3D86" w14:textId="77777777" w:rsidR="008B6B7F" w:rsidRDefault="008B6B7F">
            <w:pPr>
              <w:pStyle w:val="TableParagraph"/>
              <w:rPr>
                <w:sz w:val="28"/>
              </w:rPr>
            </w:pPr>
          </w:p>
          <w:p w14:paraId="37C820D0" w14:textId="77777777" w:rsidR="008B6B7F" w:rsidRDefault="008B6B7F">
            <w:pPr>
              <w:pStyle w:val="TableParagraph"/>
              <w:spacing w:before="4"/>
              <w:rPr>
                <w:sz w:val="29"/>
              </w:rPr>
            </w:pPr>
          </w:p>
          <w:p w14:paraId="139F8AF4" w14:textId="77777777" w:rsidR="008B6B7F" w:rsidRDefault="00CC5012">
            <w:pPr>
              <w:pStyle w:val="TableParagraph"/>
              <w:ind w:left="212" w:right="192"/>
              <w:jc w:val="center"/>
              <w:rPr>
                <w:sz w:val="21"/>
              </w:rPr>
            </w:pPr>
            <w:r>
              <w:rPr>
                <w:sz w:val="21"/>
              </w:rPr>
              <w:t>+4/篇</w:t>
            </w:r>
          </w:p>
        </w:tc>
      </w:tr>
      <w:tr w:rsidR="008B6B7F" w14:paraId="05FA52AD" w14:textId="77777777">
        <w:trPr>
          <w:trHeight w:val="1872"/>
        </w:trPr>
        <w:tc>
          <w:tcPr>
            <w:tcW w:w="6723" w:type="dxa"/>
          </w:tcPr>
          <w:p w14:paraId="770B7256" w14:textId="77777777" w:rsidR="008B6B7F" w:rsidRDefault="00CC5012">
            <w:pPr>
              <w:pStyle w:val="TableParagraph"/>
              <w:spacing w:before="118" w:line="386" w:lineRule="auto"/>
              <w:ind w:left="112" w:right="89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 xml:space="preserve">记录课堂日记（例如课堂期间发生的故事、课程后自己的任何心声），   </w:t>
            </w:r>
            <w:r>
              <w:rPr>
                <w:spacing w:val="-4"/>
                <w:sz w:val="21"/>
              </w:rPr>
              <w:t xml:space="preserve">并以 </w:t>
            </w:r>
            <w:r>
              <w:rPr>
                <w:sz w:val="21"/>
              </w:rPr>
              <w:t>word</w:t>
            </w:r>
            <w:r>
              <w:rPr>
                <w:spacing w:val="3"/>
                <w:sz w:val="21"/>
              </w:rPr>
              <w:t xml:space="preserve"> 形式提交至 </w:t>
            </w:r>
            <w:hyperlink r:id="rId12">
              <w:r>
                <w:rPr>
                  <w:color w:val="0000FF"/>
                  <w:sz w:val="21"/>
                  <w:u w:val="single" w:color="0000FF"/>
                </w:rPr>
                <w:t>huangjun@3ewbs.com</w:t>
              </w:r>
            </w:hyperlink>
          </w:p>
          <w:p w14:paraId="0D2E570A" w14:textId="77777777" w:rsidR="008B6B7F" w:rsidRDefault="00CC5012">
            <w:pPr>
              <w:pStyle w:val="TableParagraph"/>
              <w:spacing w:before="2"/>
              <w:ind w:left="151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或 </w:t>
            </w:r>
            <w:r>
              <w:rPr>
                <w:color w:val="0000FF"/>
                <w:sz w:val="21"/>
              </w:rPr>
              <w:t>3E 女子商学院 咨询私服号</w:t>
            </w:r>
            <w:r>
              <w:rPr>
                <w:sz w:val="21"/>
              </w:rPr>
              <w:t>（ID：173 0807 7367）</w:t>
            </w:r>
          </w:p>
        </w:tc>
        <w:tc>
          <w:tcPr>
            <w:tcW w:w="1159" w:type="dxa"/>
          </w:tcPr>
          <w:p w14:paraId="45CDCF9B" w14:textId="77777777" w:rsidR="008B6B7F" w:rsidRDefault="008B6B7F">
            <w:pPr>
              <w:pStyle w:val="TableParagraph"/>
              <w:spacing w:before="5"/>
              <w:rPr>
                <w:sz w:val="40"/>
              </w:rPr>
            </w:pPr>
          </w:p>
          <w:p w14:paraId="03A25743" w14:textId="77777777" w:rsidR="008B6B7F" w:rsidRDefault="00CC5012">
            <w:pPr>
              <w:pStyle w:val="TableParagraph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+10/篇</w:t>
            </w:r>
          </w:p>
        </w:tc>
      </w:tr>
      <w:tr w:rsidR="008B6B7F" w14:paraId="7B458F21" w14:textId="77777777">
        <w:trPr>
          <w:trHeight w:val="623"/>
        </w:trPr>
        <w:tc>
          <w:tcPr>
            <w:tcW w:w="6723" w:type="dxa"/>
          </w:tcPr>
          <w:p w14:paraId="6F426633" w14:textId="77777777" w:rsidR="008B6B7F" w:rsidRDefault="00CC5012">
            <w:pPr>
              <w:pStyle w:val="TableParagraph"/>
              <w:spacing w:before="118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参与实操演练</w:t>
            </w:r>
          </w:p>
        </w:tc>
        <w:tc>
          <w:tcPr>
            <w:tcW w:w="1159" w:type="dxa"/>
          </w:tcPr>
          <w:p w14:paraId="6157AAEF" w14:textId="77777777" w:rsidR="008B6B7F" w:rsidRDefault="00CC5012">
            <w:pPr>
              <w:pStyle w:val="TableParagraph"/>
              <w:spacing w:before="118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+10/位</w:t>
            </w:r>
          </w:p>
        </w:tc>
      </w:tr>
      <w:tr w:rsidR="008B6B7F" w14:paraId="70B107EF" w14:textId="77777777">
        <w:trPr>
          <w:trHeight w:val="623"/>
        </w:trPr>
        <w:tc>
          <w:tcPr>
            <w:tcW w:w="6723" w:type="dxa"/>
          </w:tcPr>
          <w:p w14:paraId="3690CBF1" w14:textId="77777777" w:rsidR="008B6B7F" w:rsidRDefault="00CC5012">
            <w:pPr>
              <w:pStyle w:val="TableParagraph"/>
              <w:spacing w:before="120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实操演练获胜</w:t>
            </w:r>
          </w:p>
        </w:tc>
        <w:tc>
          <w:tcPr>
            <w:tcW w:w="1159" w:type="dxa"/>
          </w:tcPr>
          <w:p w14:paraId="6BECA634" w14:textId="77777777" w:rsidR="008B6B7F" w:rsidRDefault="00CC5012">
            <w:pPr>
              <w:pStyle w:val="TableParagraph"/>
              <w:spacing w:before="120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+20/位</w:t>
            </w:r>
          </w:p>
        </w:tc>
      </w:tr>
      <w:tr w:rsidR="008B6B7F" w14:paraId="1D516E4A" w14:textId="77777777">
        <w:trPr>
          <w:trHeight w:val="623"/>
        </w:trPr>
        <w:tc>
          <w:tcPr>
            <w:tcW w:w="6723" w:type="dxa"/>
          </w:tcPr>
          <w:p w14:paraId="528A3D28" w14:textId="77777777" w:rsidR="008B6B7F" w:rsidRDefault="00CC5012">
            <w:pPr>
              <w:pStyle w:val="TableParagraph"/>
              <w:spacing w:before="119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担任团队 Leader</w:t>
            </w:r>
          </w:p>
        </w:tc>
        <w:tc>
          <w:tcPr>
            <w:tcW w:w="1159" w:type="dxa"/>
          </w:tcPr>
          <w:p w14:paraId="1C58FF93" w14:textId="77777777" w:rsidR="008B6B7F" w:rsidRDefault="00CC5012">
            <w:pPr>
              <w:pStyle w:val="TableParagraph"/>
              <w:spacing w:before="119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+10/位</w:t>
            </w:r>
          </w:p>
        </w:tc>
      </w:tr>
    </w:tbl>
    <w:p w14:paraId="5800D616" w14:textId="77777777" w:rsidR="008B6B7F" w:rsidRDefault="008B6B7F">
      <w:pPr>
        <w:jc w:val="both"/>
        <w:rPr>
          <w:sz w:val="21"/>
        </w:rPr>
        <w:sectPr w:rsidR="008B6B7F">
          <w:pgSz w:w="11910" w:h="16840"/>
          <w:pgMar w:top="1440" w:right="1600" w:bottom="1160" w:left="1640" w:header="495" w:footer="890" w:gutter="0"/>
          <w:cols w:space="720"/>
        </w:sectPr>
      </w:pPr>
    </w:p>
    <w:p w14:paraId="3321F597" w14:textId="77777777" w:rsidR="008B6B7F" w:rsidRDefault="00CC501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24597C37" wp14:editId="17FF1EA7">
            <wp:simplePos x="0" y="0"/>
            <wp:positionH relativeFrom="page">
              <wp:posOffset>3579495</wp:posOffset>
            </wp:positionH>
            <wp:positionV relativeFrom="page">
              <wp:posOffset>314325</wp:posOffset>
            </wp:positionV>
            <wp:extent cx="612140" cy="6121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0" cy="6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7567" w14:textId="77777777" w:rsidR="008B6B7F" w:rsidRDefault="008B6B7F">
      <w:pPr>
        <w:pStyle w:val="BodyText"/>
        <w:rPr>
          <w:sz w:val="20"/>
        </w:rPr>
      </w:pPr>
    </w:p>
    <w:p w14:paraId="3CBFB833" w14:textId="77777777" w:rsidR="008B6B7F" w:rsidRDefault="008B6B7F">
      <w:pPr>
        <w:pStyle w:val="BodyText"/>
        <w:spacing w:before="10"/>
        <w:rPr>
          <w:sz w:val="10"/>
        </w:rPr>
      </w:pPr>
    </w:p>
    <w:tbl>
      <w:tblPr>
        <w:tblW w:w="7882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3"/>
        <w:gridCol w:w="1159"/>
      </w:tblGrid>
      <w:tr w:rsidR="008B6B7F" w14:paraId="0D7E3E07" w14:textId="77777777">
        <w:trPr>
          <w:trHeight w:val="623"/>
        </w:trPr>
        <w:tc>
          <w:tcPr>
            <w:tcW w:w="6723" w:type="dxa"/>
          </w:tcPr>
          <w:p w14:paraId="220A56D1" w14:textId="77777777" w:rsidR="008B6B7F" w:rsidRDefault="00CC5012">
            <w:pPr>
              <w:pStyle w:val="TableParagraph"/>
              <w:spacing w:before="119"/>
              <w:ind w:left="143" w:right="128"/>
              <w:jc w:val="center"/>
              <w:rPr>
                <w:sz w:val="21"/>
              </w:rPr>
            </w:pPr>
            <w:r>
              <w:rPr>
                <w:sz w:val="21"/>
              </w:rPr>
              <w:t>参与毕业路演</w:t>
            </w:r>
          </w:p>
        </w:tc>
        <w:tc>
          <w:tcPr>
            <w:tcW w:w="1159" w:type="dxa"/>
          </w:tcPr>
          <w:p w14:paraId="01B1650C" w14:textId="77777777" w:rsidR="008B6B7F" w:rsidRDefault="00CC5012">
            <w:pPr>
              <w:pStyle w:val="TableParagraph"/>
              <w:spacing w:before="119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+10/位</w:t>
            </w:r>
          </w:p>
        </w:tc>
      </w:tr>
      <w:tr w:rsidR="008B6B7F" w14:paraId="4016FBC4" w14:textId="77777777">
        <w:trPr>
          <w:trHeight w:val="623"/>
        </w:trPr>
        <w:tc>
          <w:tcPr>
            <w:tcW w:w="6723" w:type="dxa"/>
          </w:tcPr>
          <w:p w14:paraId="3F1E3CA8" w14:textId="77777777" w:rsidR="008B6B7F" w:rsidRDefault="00CC5012">
            <w:pPr>
              <w:pStyle w:val="TableParagraph"/>
              <w:spacing w:before="119"/>
              <w:ind w:left="143" w:right="1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减分项</w:t>
            </w:r>
          </w:p>
        </w:tc>
        <w:tc>
          <w:tcPr>
            <w:tcW w:w="1159" w:type="dxa"/>
          </w:tcPr>
          <w:p w14:paraId="0609C6A9" w14:textId="77777777" w:rsidR="008B6B7F" w:rsidRDefault="00CC5012">
            <w:pPr>
              <w:pStyle w:val="TableParagraph"/>
              <w:spacing w:before="119"/>
              <w:ind w:left="210" w:right="1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分数</w:t>
            </w:r>
          </w:p>
        </w:tc>
      </w:tr>
      <w:tr w:rsidR="008B6B7F" w14:paraId="21C276EC" w14:textId="77777777">
        <w:trPr>
          <w:trHeight w:val="1248"/>
        </w:trPr>
        <w:tc>
          <w:tcPr>
            <w:tcW w:w="6723" w:type="dxa"/>
          </w:tcPr>
          <w:p w14:paraId="4CC554C9" w14:textId="77777777" w:rsidR="008B6B7F" w:rsidRDefault="00CC5012">
            <w:pPr>
              <w:pStyle w:val="TableParagraph"/>
              <w:spacing w:before="118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课堂出勤迟到或早退（需在 10 分钟以内，10 分钟以上算缺席）</w:t>
            </w:r>
          </w:p>
          <w:p w14:paraId="495280E8" w14:textId="77777777" w:rsidR="008B6B7F" w:rsidRDefault="00CC5012">
            <w:pPr>
              <w:pStyle w:val="TableParagraph"/>
              <w:spacing w:before="237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（需提前向工作人员请假）</w:t>
            </w:r>
          </w:p>
        </w:tc>
        <w:tc>
          <w:tcPr>
            <w:tcW w:w="1159" w:type="dxa"/>
          </w:tcPr>
          <w:p w14:paraId="7D280E9B" w14:textId="77777777" w:rsidR="008B6B7F" w:rsidRDefault="008B6B7F">
            <w:pPr>
              <w:pStyle w:val="TableParagraph"/>
              <w:spacing w:before="6"/>
              <w:rPr>
                <w:sz w:val="23"/>
              </w:rPr>
            </w:pPr>
          </w:p>
          <w:p w14:paraId="04C557B5" w14:textId="77777777" w:rsidR="008B6B7F" w:rsidRDefault="00CC5012">
            <w:pPr>
              <w:pStyle w:val="TableParagraph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-2/课</w:t>
            </w:r>
          </w:p>
        </w:tc>
      </w:tr>
      <w:tr w:rsidR="008B6B7F" w14:paraId="1CBFA6C7" w14:textId="77777777">
        <w:trPr>
          <w:trHeight w:val="1247"/>
        </w:trPr>
        <w:tc>
          <w:tcPr>
            <w:tcW w:w="6723" w:type="dxa"/>
          </w:tcPr>
          <w:p w14:paraId="3C59101B" w14:textId="77777777" w:rsidR="008B6B7F" w:rsidRDefault="00CC5012">
            <w:pPr>
              <w:pStyle w:val="TableParagraph"/>
              <w:spacing w:before="118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缺席课堂</w:t>
            </w:r>
          </w:p>
          <w:p w14:paraId="3FCBA384" w14:textId="77777777" w:rsidR="008B6B7F" w:rsidRDefault="00CC5012">
            <w:pPr>
              <w:pStyle w:val="TableParagraph"/>
              <w:spacing w:before="237"/>
              <w:ind w:left="146" w:right="128"/>
              <w:jc w:val="center"/>
              <w:rPr>
                <w:sz w:val="21"/>
              </w:rPr>
            </w:pPr>
            <w:r>
              <w:rPr>
                <w:sz w:val="21"/>
              </w:rPr>
              <w:t>（需于课堂前 2 天向工作人员请假）</w:t>
            </w:r>
          </w:p>
        </w:tc>
        <w:tc>
          <w:tcPr>
            <w:tcW w:w="1159" w:type="dxa"/>
          </w:tcPr>
          <w:p w14:paraId="024CD247" w14:textId="77777777" w:rsidR="008B6B7F" w:rsidRDefault="008B6B7F">
            <w:pPr>
              <w:pStyle w:val="TableParagraph"/>
              <w:spacing w:before="6"/>
              <w:rPr>
                <w:sz w:val="23"/>
              </w:rPr>
            </w:pPr>
          </w:p>
          <w:p w14:paraId="582BA0AB" w14:textId="77777777" w:rsidR="008B6B7F" w:rsidRDefault="00CC5012">
            <w:pPr>
              <w:pStyle w:val="TableParagraph"/>
              <w:ind w:left="212" w:right="195"/>
              <w:jc w:val="center"/>
              <w:rPr>
                <w:sz w:val="21"/>
              </w:rPr>
            </w:pPr>
            <w:r>
              <w:rPr>
                <w:sz w:val="21"/>
              </w:rPr>
              <w:t>-4/课</w:t>
            </w:r>
          </w:p>
        </w:tc>
      </w:tr>
    </w:tbl>
    <w:p w14:paraId="7F6DE4EC" w14:textId="77777777" w:rsidR="008B6B7F" w:rsidRDefault="008B6B7F">
      <w:pPr>
        <w:pStyle w:val="BodyText"/>
        <w:rPr>
          <w:sz w:val="20"/>
        </w:rPr>
      </w:pPr>
    </w:p>
    <w:p w14:paraId="35F440A0" w14:textId="77777777" w:rsidR="008B6B7F" w:rsidRDefault="008B6B7F">
      <w:pPr>
        <w:pStyle w:val="BodyText"/>
        <w:spacing w:before="8"/>
        <w:rPr>
          <w:sz w:val="16"/>
        </w:rPr>
      </w:pPr>
    </w:p>
    <w:p w14:paraId="765FFC95" w14:textId="77777777" w:rsidR="008B6B7F" w:rsidRDefault="00CC5012">
      <w:pPr>
        <w:pStyle w:val="BodyText"/>
        <w:tabs>
          <w:tab w:val="left" w:pos="635"/>
        </w:tabs>
        <w:spacing w:before="40" w:line="369" w:lineRule="auto"/>
        <w:ind w:left="580" w:right="298" w:hanging="300"/>
      </w:pPr>
      <w:r>
        <w:rPr>
          <w:b/>
          <w:color w:val="FF0000"/>
          <w:sz w:val="24"/>
        </w:rPr>
        <w:t>*</w:t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t>我们将根据以上加减分规则，在本期计划结束后评选出优秀学员，颁发结业证书。</w:t>
      </w:r>
      <w:r>
        <w:rPr>
          <w:spacing w:val="-5"/>
        </w:rPr>
        <w:t xml:space="preserve">其中前 </w:t>
      </w:r>
      <w:r>
        <w:t>3</w:t>
      </w:r>
      <w:r>
        <w:rPr>
          <w:spacing w:val="-4"/>
        </w:rPr>
        <w:t xml:space="preserve"> 名学员还将获得奖励、专栏采访和媒体推荐，需特别强调的是，只有参与毕业路演的学员才将有资格在毕业典礼上领取结业证书。</w:t>
      </w:r>
    </w:p>
    <w:p w14:paraId="5B69E4C0" w14:textId="77777777" w:rsidR="008B6B7F" w:rsidRDefault="008B6B7F">
      <w:pPr>
        <w:spacing w:line="369" w:lineRule="auto"/>
      </w:pPr>
    </w:p>
    <w:p w14:paraId="08798713" w14:textId="77777777" w:rsidR="008B6B7F" w:rsidRDefault="00CC5012">
      <w:pPr>
        <w:pStyle w:val="Heading1"/>
        <w:numPr>
          <w:ilvl w:val="0"/>
          <w:numId w:val="1"/>
        </w:numPr>
        <w:tabs>
          <w:tab w:val="left" w:pos="424"/>
        </w:tabs>
        <w:spacing w:before="44"/>
        <w:ind w:left="424" w:hanging="264"/>
      </w:pPr>
      <w:r>
        <w:t>3E 女子商学院 媒体平台</w:t>
      </w:r>
    </w:p>
    <w:p w14:paraId="393F97E7" w14:textId="77777777" w:rsidR="008B6B7F" w:rsidRDefault="00CC5012">
      <w:pPr>
        <w:pStyle w:val="BodyText"/>
        <w:spacing w:before="173" w:line="386" w:lineRule="auto"/>
        <w:ind w:left="160" w:right="193" w:firstLine="208"/>
      </w:pPr>
      <w:r>
        <w:t>优秀的学员课堂笔记、学员心得、课堂精华及【3E 女子商学院】最新动态等内容我们将于以下平台发布，请每位学员关注以下平台以及时获得相关讯息。</w:t>
      </w:r>
    </w:p>
    <w:p w14:paraId="57B35501" w14:textId="77777777" w:rsidR="008B6B7F" w:rsidRDefault="00CC5012">
      <w:pPr>
        <w:pStyle w:val="Heading3"/>
        <w:numPr>
          <w:ilvl w:val="0"/>
          <w:numId w:val="3"/>
        </w:numPr>
        <w:tabs>
          <w:tab w:val="left" w:pos="693"/>
        </w:tabs>
        <w:spacing w:before="2"/>
        <w:ind w:hanging="198"/>
      </w:pPr>
      <w:r>
        <w:rPr>
          <w:spacing w:val="9"/>
        </w:rPr>
        <w:t xml:space="preserve">微信公众平台 丨 </w:t>
      </w:r>
      <w:r>
        <w:rPr>
          <w:color w:val="006FC0"/>
        </w:rPr>
        <w:t>叁益女子商学院</w:t>
      </w:r>
    </w:p>
    <w:p w14:paraId="15D0EA46" w14:textId="77777777" w:rsidR="008B6B7F" w:rsidRDefault="00CC5012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147A9E3" wp14:editId="254D2C4E">
            <wp:simplePos x="0" y="0"/>
            <wp:positionH relativeFrom="page">
              <wp:posOffset>1443990</wp:posOffset>
            </wp:positionH>
            <wp:positionV relativeFrom="paragraph">
              <wp:posOffset>229870</wp:posOffset>
            </wp:positionV>
            <wp:extent cx="1429385" cy="1448435"/>
            <wp:effectExtent l="0" t="0" r="18415" b="1841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4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829EB" w14:textId="77777777" w:rsidR="008B6B7F" w:rsidRDefault="008B6B7F">
      <w:pPr>
        <w:pStyle w:val="BodyText"/>
        <w:spacing w:before="15"/>
        <w:rPr>
          <w:b/>
          <w:sz w:val="17"/>
        </w:rPr>
      </w:pPr>
    </w:p>
    <w:p w14:paraId="562CCF79" w14:textId="77777777" w:rsidR="008B6B7F" w:rsidRDefault="008B6B7F">
      <w:pPr>
        <w:spacing w:line="369" w:lineRule="auto"/>
        <w:sectPr w:rsidR="008B6B7F">
          <w:headerReference w:type="default" r:id="rId15"/>
          <w:footerReference w:type="default" r:id="rId16"/>
          <w:pgSz w:w="11910" w:h="16840"/>
          <w:pgMar w:top="480" w:right="1600" w:bottom="1160" w:left="1640" w:header="0" w:footer="970" w:gutter="0"/>
          <w:pgNumType w:start="8"/>
          <w:cols w:space="720"/>
        </w:sectPr>
      </w:pPr>
    </w:p>
    <w:p w14:paraId="10202A27" w14:textId="77777777" w:rsidR="008B6B7F" w:rsidRDefault="00CC5012">
      <w:pPr>
        <w:pStyle w:val="ListParagraph"/>
        <w:numPr>
          <w:ilvl w:val="1"/>
          <w:numId w:val="3"/>
        </w:numPr>
        <w:tabs>
          <w:tab w:val="left" w:pos="813"/>
        </w:tabs>
        <w:spacing w:before="44"/>
        <w:ind w:hanging="198"/>
        <w:rPr>
          <w:b/>
          <w:sz w:val="21"/>
        </w:rPr>
      </w:pPr>
      <w:r>
        <w:rPr>
          <w:b/>
          <w:spacing w:val="3"/>
          <w:sz w:val="21"/>
        </w:rPr>
        <w:lastRenderedPageBreak/>
        <w:t xml:space="preserve">新浪微博 丨 </w:t>
      </w:r>
      <w:r>
        <w:rPr>
          <w:b/>
          <w:color w:val="006FC0"/>
          <w:sz w:val="21"/>
        </w:rPr>
        <w:t>3E</w:t>
      </w:r>
      <w:r>
        <w:rPr>
          <w:b/>
          <w:color w:val="006FC0"/>
          <w:spacing w:val="-3"/>
          <w:sz w:val="21"/>
        </w:rPr>
        <w:t xml:space="preserve"> 女子商学院</w:t>
      </w:r>
    </w:p>
    <w:p w14:paraId="3CFDE1CD" w14:textId="77777777" w:rsidR="008B6B7F" w:rsidRDefault="00CC5012">
      <w:pPr>
        <w:pStyle w:val="BodyText"/>
        <w:spacing w:before="6"/>
        <w:rPr>
          <w:b/>
          <w:sz w:val="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CA960B7" wp14:editId="28EFFEAF">
            <wp:simplePos x="0" y="0"/>
            <wp:positionH relativeFrom="page">
              <wp:posOffset>1432560</wp:posOffset>
            </wp:positionH>
            <wp:positionV relativeFrom="paragraph">
              <wp:posOffset>98425</wp:posOffset>
            </wp:positionV>
            <wp:extent cx="1826895" cy="3756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46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C41D2" w14:textId="77777777" w:rsidR="008B6B7F" w:rsidRDefault="00CC5012">
      <w:pPr>
        <w:pStyle w:val="ListParagraph"/>
        <w:numPr>
          <w:ilvl w:val="1"/>
          <w:numId w:val="3"/>
        </w:numPr>
        <w:tabs>
          <w:tab w:val="left" w:pos="813"/>
        </w:tabs>
        <w:spacing w:before="64"/>
        <w:ind w:hanging="198"/>
        <w:rPr>
          <w:b/>
          <w:sz w:val="21"/>
        </w:rPr>
      </w:pPr>
      <w:r>
        <w:rPr>
          <w:b/>
          <w:sz w:val="21"/>
        </w:rPr>
        <w:t>简书（搜昵称即可订阅关注）：</w:t>
      </w:r>
    </w:p>
    <w:p w14:paraId="21061904" w14:textId="77777777" w:rsidR="008B6B7F" w:rsidRDefault="00CC5012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A0A4DE0" wp14:editId="185A5D19">
            <wp:simplePos x="0" y="0"/>
            <wp:positionH relativeFrom="page">
              <wp:posOffset>1498600</wp:posOffset>
            </wp:positionH>
            <wp:positionV relativeFrom="paragraph">
              <wp:posOffset>229870</wp:posOffset>
            </wp:positionV>
            <wp:extent cx="404495" cy="2870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31" cy="28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A6E85" w14:textId="77777777" w:rsidR="008B6B7F" w:rsidRDefault="008B6B7F">
      <w:pPr>
        <w:pStyle w:val="BodyText"/>
        <w:spacing w:before="9"/>
        <w:rPr>
          <w:b/>
          <w:sz w:val="15"/>
        </w:rPr>
      </w:pPr>
    </w:p>
    <w:p w14:paraId="7F6EA367" w14:textId="77777777" w:rsidR="008B6B7F" w:rsidRDefault="00CC5012">
      <w:pPr>
        <w:spacing w:before="44"/>
        <w:ind w:left="704"/>
        <w:rPr>
          <w:b/>
          <w:sz w:val="21"/>
        </w:rPr>
      </w:pPr>
      <w:r>
        <w:rPr>
          <w:sz w:val="21"/>
        </w:rPr>
        <w:t>昵称：</w:t>
      </w:r>
      <w:r>
        <w:rPr>
          <w:b/>
          <w:color w:val="006FC0"/>
          <w:sz w:val="21"/>
        </w:rPr>
        <w:t>3E 女子商学院</w:t>
      </w:r>
    </w:p>
    <w:p w14:paraId="527FA460" w14:textId="77777777" w:rsidR="008B6B7F" w:rsidRDefault="008B6B7F">
      <w:pPr>
        <w:rPr>
          <w:sz w:val="21"/>
        </w:rPr>
      </w:pPr>
    </w:p>
    <w:p w14:paraId="05D1CE52" w14:textId="77777777" w:rsidR="008B6B7F" w:rsidRDefault="00CC5012">
      <w:pPr>
        <w:pStyle w:val="Heading3"/>
        <w:numPr>
          <w:ilvl w:val="1"/>
          <w:numId w:val="3"/>
        </w:numPr>
        <w:tabs>
          <w:tab w:val="left" w:pos="813"/>
        </w:tabs>
        <w:spacing w:before="45"/>
        <w:ind w:hanging="198"/>
      </w:pPr>
      <w:r>
        <w:rPr>
          <w:spacing w:val="-4"/>
        </w:rPr>
        <w:t xml:space="preserve">荔枝 </w:t>
      </w:r>
      <w:r>
        <w:t>FM（搜播客号或昵称即可订阅关注）：</w:t>
      </w:r>
    </w:p>
    <w:p w14:paraId="5CE4D24A" w14:textId="77777777" w:rsidR="008B6B7F" w:rsidRDefault="00CC5012">
      <w:pPr>
        <w:pStyle w:val="BodyText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DB24FF0" wp14:editId="1CB18B72">
            <wp:simplePos x="0" y="0"/>
            <wp:positionH relativeFrom="page">
              <wp:posOffset>1490345</wp:posOffset>
            </wp:positionH>
            <wp:positionV relativeFrom="paragraph">
              <wp:posOffset>133350</wp:posOffset>
            </wp:positionV>
            <wp:extent cx="462915" cy="462915"/>
            <wp:effectExtent l="0" t="0" r="13335" b="1333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19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44B0E" w14:textId="77777777" w:rsidR="008B6B7F" w:rsidRDefault="00CC5012">
      <w:pPr>
        <w:spacing w:before="204" w:line="386" w:lineRule="auto"/>
        <w:ind w:left="704" w:right="5943"/>
        <w:rPr>
          <w:b/>
          <w:sz w:val="21"/>
        </w:rPr>
      </w:pPr>
      <w:r>
        <w:rPr>
          <w:w w:val="95"/>
          <w:sz w:val="21"/>
        </w:rPr>
        <w:t xml:space="preserve">播客号：FM1208843 </w:t>
      </w:r>
      <w:r>
        <w:rPr>
          <w:sz w:val="21"/>
        </w:rPr>
        <w:t>昵称：</w:t>
      </w:r>
      <w:r>
        <w:rPr>
          <w:b/>
          <w:color w:val="006FC0"/>
          <w:sz w:val="21"/>
        </w:rPr>
        <w:t>3E 女子商学院</w:t>
      </w:r>
    </w:p>
    <w:p w14:paraId="0FA040B0" w14:textId="77777777" w:rsidR="008B6B7F" w:rsidRDefault="008B6B7F">
      <w:pPr>
        <w:pStyle w:val="BodyText"/>
        <w:spacing w:before="17"/>
        <w:rPr>
          <w:b/>
          <w:sz w:val="33"/>
        </w:rPr>
      </w:pPr>
    </w:p>
    <w:p w14:paraId="11DE694C" w14:textId="77777777" w:rsidR="008B6B7F" w:rsidRDefault="00CC5012">
      <w:pPr>
        <w:pStyle w:val="Heading3"/>
        <w:numPr>
          <w:ilvl w:val="1"/>
          <w:numId w:val="3"/>
        </w:numPr>
        <w:tabs>
          <w:tab w:val="left" w:pos="813"/>
        </w:tabs>
        <w:ind w:hanging="198"/>
      </w:pPr>
      <w:r>
        <w:rPr>
          <w:spacing w:val="-2"/>
        </w:rPr>
        <w:t xml:space="preserve">喜马拉雅 </w:t>
      </w:r>
      <w:r>
        <w:t>FM（搜昵称即可订阅关注）：</w:t>
      </w:r>
    </w:p>
    <w:p w14:paraId="1C7A356B" w14:textId="77777777" w:rsidR="008B6B7F" w:rsidRDefault="00CC5012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3F6569" wp14:editId="3522548C">
            <wp:simplePos x="0" y="0"/>
            <wp:positionH relativeFrom="page">
              <wp:posOffset>1490345</wp:posOffset>
            </wp:positionH>
            <wp:positionV relativeFrom="paragraph">
              <wp:posOffset>133985</wp:posOffset>
            </wp:positionV>
            <wp:extent cx="465455" cy="465455"/>
            <wp:effectExtent l="0" t="0" r="10795" b="1079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1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0152D" w14:textId="77777777" w:rsidR="008B6B7F" w:rsidRDefault="00CC5012">
      <w:pPr>
        <w:spacing w:before="200"/>
        <w:ind w:left="721"/>
        <w:rPr>
          <w:sz w:val="21"/>
        </w:rPr>
        <w:sectPr w:rsidR="008B6B7F">
          <w:headerReference w:type="default" r:id="rId21"/>
          <w:pgSz w:w="11910" w:h="16840"/>
          <w:pgMar w:top="1440" w:right="1600" w:bottom="1160" w:left="1640" w:header="495" w:footer="970" w:gutter="0"/>
          <w:cols w:space="720"/>
        </w:sectPr>
      </w:pPr>
      <w:r>
        <w:rPr>
          <w:sz w:val="21"/>
        </w:rPr>
        <w:t>昵称：</w:t>
      </w:r>
      <w:r>
        <w:rPr>
          <w:b/>
          <w:color w:val="006FC0"/>
          <w:sz w:val="21"/>
        </w:rPr>
        <w:t>3E 女子商学院</w:t>
      </w:r>
    </w:p>
    <w:p w14:paraId="5C1927E0" w14:textId="77777777" w:rsidR="008B6B7F" w:rsidRDefault="008B6B7F">
      <w:pPr>
        <w:pStyle w:val="BodyText"/>
        <w:spacing w:before="15"/>
        <w:rPr>
          <w:b/>
          <w:sz w:val="29"/>
        </w:rPr>
      </w:pPr>
    </w:p>
    <w:p w14:paraId="4C1BB5FC" w14:textId="77777777" w:rsidR="008B6B7F" w:rsidRDefault="00CC5012">
      <w:pPr>
        <w:pStyle w:val="Heading3"/>
        <w:numPr>
          <w:ilvl w:val="2"/>
          <w:numId w:val="3"/>
        </w:numPr>
        <w:tabs>
          <w:tab w:val="left" w:pos="948"/>
        </w:tabs>
        <w:ind w:hanging="198"/>
      </w:pPr>
      <w:r>
        <w:rPr>
          <w:spacing w:val="11"/>
        </w:rPr>
        <w:t xml:space="preserve">手播客 </w:t>
      </w:r>
      <w:r>
        <w:t>（搜昵称即可关注）：</w:t>
      </w:r>
    </w:p>
    <w:p w14:paraId="5E2156D1" w14:textId="77777777" w:rsidR="008B6B7F" w:rsidRDefault="00CC5012">
      <w:pPr>
        <w:pStyle w:val="BodyText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1124BD1" wp14:editId="35F332F2">
            <wp:simplePos x="0" y="0"/>
            <wp:positionH relativeFrom="page">
              <wp:posOffset>1490345</wp:posOffset>
            </wp:positionH>
            <wp:positionV relativeFrom="paragraph">
              <wp:posOffset>133350</wp:posOffset>
            </wp:positionV>
            <wp:extent cx="465455" cy="4654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00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C7AB3" w14:textId="77777777" w:rsidR="008B6B7F" w:rsidRDefault="00CC5012">
      <w:pPr>
        <w:spacing w:before="200"/>
        <w:ind w:left="630"/>
        <w:rPr>
          <w:b/>
          <w:sz w:val="21"/>
        </w:rPr>
      </w:pPr>
      <w:r>
        <w:rPr>
          <w:sz w:val="21"/>
        </w:rPr>
        <w:t>昵称：</w:t>
      </w:r>
      <w:r>
        <w:rPr>
          <w:b/>
          <w:color w:val="006FC0"/>
          <w:sz w:val="21"/>
        </w:rPr>
        <w:t>3E 女子商学院</w:t>
      </w:r>
    </w:p>
    <w:p w14:paraId="39CBF8A6" w14:textId="77777777" w:rsidR="008B6B7F" w:rsidRDefault="008B6B7F">
      <w:pPr>
        <w:pStyle w:val="BodyText"/>
        <w:rPr>
          <w:b/>
          <w:sz w:val="28"/>
        </w:rPr>
      </w:pPr>
    </w:p>
    <w:p w14:paraId="610EC70D" w14:textId="77777777" w:rsidR="008B6B7F" w:rsidRDefault="008B6B7F">
      <w:pPr>
        <w:pStyle w:val="BodyText"/>
        <w:spacing w:before="2"/>
        <w:rPr>
          <w:b/>
          <w:sz w:val="15"/>
        </w:rPr>
      </w:pPr>
    </w:p>
    <w:p w14:paraId="0EF73A42" w14:textId="77777777" w:rsidR="008B6B7F" w:rsidRDefault="00CC5012">
      <w:pPr>
        <w:pStyle w:val="Heading1"/>
        <w:numPr>
          <w:ilvl w:val="0"/>
          <w:numId w:val="1"/>
        </w:numPr>
        <w:tabs>
          <w:tab w:val="left" w:pos="444"/>
        </w:tabs>
        <w:spacing w:before="1"/>
        <w:ind w:left="443" w:hanging="263"/>
      </w:pPr>
      <w:r>
        <w:t>联  系  我 们</w:t>
      </w:r>
    </w:p>
    <w:p w14:paraId="3D82A51B" w14:textId="77777777" w:rsidR="008B6B7F" w:rsidRDefault="00CC5012">
      <w:pPr>
        <w:pStyle w:val="Heading2"/>
        <w:spacing w:before="144"/>
      </w:pPr>
      <w:r>
        <w:rPr>
          <w:spacing w:val="5"/>
        </w:rPr>
        <w:t>内容运营部：</w:t>
      </w:r>
      <w:r>
        <w:rPr>
          <w:rFonts w:hint="eastAsia"/>
          <w:spacing w:val="5"/>
          <w:lang w:val="en-US"/>
        </w:rPr>
        <w:t>余丽萍</w:t>
      </w:r>
    </w:p>
    <w:p w14:paraId="5804E050" w14:textId="77777777" w:rsidR="008B6B7F" w:rsidRDefault="00CC5012">
      <w:pPr>
        <w:spacing w:before="181"/>
        <w:ind w:left="400"/>
        <w:rPr>
          <w:sz w:val="24"/>
        </w:rPr>
      </w:pPr>
      <w:r>
        <w:rPr>
          <w:sz w:val="24"/>
        </w:rPr>
        <w:t>电话：173 0807 7367</w:t>
      </w:r>
    </w:p>
    <w:p w14:paraId="4E1E3F4B" w14:textId="77777777" w:rsidR="008B6B7F" w:rsidRDefault="00CC5012">
      <w:pPr>
        <w:spacing w:before="182"/>
        <w:ind w:left="400"/>
        <w:rPr>
          <w:sz w:val="24"/>
        </w:rPr>
      </w:pPr>
      <w:r>
        <w:rPr>
          <w:sz w:val="24"/>
        </w:rPr>
        <w:t>邮箱：</w:t>
      </w:r>
      <w:hyperlink r:id="rId23">
        <w:r>
          <w:rPr>
            <w:color w:val="0000FF"/>
            <w:sz w:val="24"/>
            <w:u w:val="single" w:color="0000FF"/>
          </w:rPr>
          <w:t>huangjun@3ewbs.com</w:t>
        </w:r>
      </w:hyperlink>
    </w:p>
    <w:p w14:paraId="796EFF1A" w14:textId="77777777" w:rsidR="008B6B7F" w:rsidRDefault="008B6B7F">
      <w:pPr>
        <w:rPr>
          <w:sz w:val="24"/>
        </w:rPr>
      </w:pPr>
    </w:p>
    <w:p w14:paraId="323D8700" w14:textId="77777777" w:rsidR="008B6B7F" w:rsidRDefault="008B6B7F">
      <w:pPr>
        <w:rPr>
          <w:sz w:val="24"/>
        </w:rPr>
      </w:pPr>
    </w:p>
    <w:p w14:paraId="7D70DCE5" w14:textId="77777777" w:rsidR="008B6B7F" w:rsidRDefault="00CC5012">
      <w:pPr>
        <w:spacing w:before="80"/>
        <w:ind w:left="400"/>
        <w:rPr>
          <w:b/>
          <w:sz w:val="24"/>
        </w:rPr>
      </w:pPr>
      <w:r>
        <w:rPr>
          <w:b/>
          <w:sz w:val="24"/>
        </w:rPr>
        <w:t>创始人&amp; CEO：李许珊珊</w:t>
      </w:r>
    </w:p>
    <w:p w14:paraId="6DD72B7C" w14:textId="77777777" w:rsidR="008B6B7F" w:rsidRDefault="00CC5012">
      <w:pPr>
        <w:spacing w:before="181"/>
        <w:ind w:left="400"/>
        <w:rPr>
          <w:sz w:val="24"/>
        </w:rPr>
      </w:pPr>
      <w:r>
        <w:rPr>
          <w:sz w:val="24"/>
        </w:rPr>
        <w:t>电话：187 2121 6183</w:t>
      </w:r>
    </w:p>
    <w:p w14:paraId="72AC1C45" w14:textId="77777777" w:rsidR="008B6B7F" w:rsidRDefault="00CC5012">
      <w:pPr>
        <w:spacing w:before="182"/>
        <w:ind w:left="400"/>
        <w:rPr>
          <w:sz w:val="24"/>
        </w:rPr>
      </w:pPr>
      <w:r>
        <w:rPr>
          <w:sz w:val="24"/>
        </w:rPr>
        <w:t>邮箱：</w:t>
      </w:r>
      <w:hyperlink r:id="rId24">
        <w:r>
          <w:rPr>
            <w:color w:val="0000FF"/>
            <w:sz w:val="24"/>
            <w:u w:val="single" w:color="0000FF"/>
          </w:rPr>
          <w:t>shanshan.lixu@3ewbs.com</w:t>
        </w:r>
      </w:hyperlink>
    </w:p>
    <w:p w14:paraId="4FC57661" w14:textId="77777777" w:rsidR="008B6B7F" w:rsidRDefault="008B6B7F">
      <w:pPr>
        <w:pStyle w:val="BodyText"/>
        <w:spacing w:before="10"/>
        <w:rPr>
          <w:sz w:val="17"/>
        </w:rPr>
      </w:pPr>
    </w:p>
    <w:p w14:paraId="655B560E" w14:textId="77777777" w:rsidR="008B6B7F" w:rsidRDefault="00CC5012">
      <w:pPr>
        <w:pStyle w:val="Heading3"/>
        <w:spacing w:before="44"/>
        <w:ind w:left="160" w:firstLine="0"/>
      </w:pPr>
      <w:r>
        <w:t>以上即是本次计划的学习攻略，若仍有疑问，请及时一对一与我们沟通，谢谢！</w:t>
      </w:r>
    </w:p>
    <w:p w14:paraId="7C0149B9" w14:textId="77777777" w:rsidR="008B6B7F" w:rsidRDefault="008B6B7F"/>
    <w:p w14:paraId="58763AF6" w14:textId="77777777" w:rsidR="008B6B7F" w:rsidRDefault="00CC5012">
      <w:pPr>
        <w:jc w:val="center"/>
      </w:pPr>
      <w:r>
        <w:rPr>
          <w:noProof/>
        </w:rPr>
        <w:drawing>
          <wp:inline distT="0" distB="0" distL="0" distR="0" wp14:anchorId="4DF63339" wp14:editId="7917F7AE">
            <wp:extent cx="1873885" cy="2500630"/>
            <wp:effectExtent l="0" t="0" r="12065" b="1397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D9D7" w14:textId="77777777" w:rsidR="008B6B7F" w:rsidRDefault="008B6B7F">
      <w:pPr>
        <w:jc w:val="center"/>
      </w:pPr>
    </w:p>
    <w:p w14:paraId="6371EB37" w14:textId="77777777" w:rsidR="008B6B7F" w:rsidRDefault="00CC5012">
      <w:pPr>
        <w:jc w:val="center"/>
        <w:rPr>
          <w:lang w:val="en-US"/>
        </w:rPr>
      </w:pPr>
      <w:r>
        <w:rPr>
          <w:b/>
          <w:color w:val="EC7C30"/>
          <w:sz w:val="36"/>
        </w:rPr>
        <w:t>创业路上不孤单，3E 和</w:t>
      </w:r>
      <w:r>
        <w:rPr>
          <w:rFonts w:hint="eastAsia"/>
          <w:b/>
          <w:color w:val="EC7C30"/>
          <w:sz w:val="36"/>
          <w:lang w:val="en-US"/>
        </w:rPr>
        <w:t>您一起前行。</w:t>
      </w:r>
    </w:p>
    <w:sectPr w:rsidR="008B6B7F">
      <w:footerReference w:type="default" r:id="rId26"/>
      <w:pgSz w:w="11910" w:h="16840"/>
      <w:pgMar w:top="1440" w:right="1600" w:bottom="1160" w:left="1640" w:header="495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00E01" w14:textId="77777777" w:rsidR="003C1748" w:rsidRDefault="003C1748">
      <w:r>
        <w:separator/>
      </w:r>
    </w:p>
  </w:endnote>
  <w:endnote w:type="continuationSeparator" w:id="0">
    <w:p w14:paraId="1842D5D0" w14:textId="77777777" w:rsidR="003C1748" w:rsidRDefault="003C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4F5B" w14:textId="77777777" w:rsidR="008B6B7F" w:rsidRDefault="00CC5012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32512" behindDoc="1" locked="0" layoutInCell="1" allowOverlap="1" wp14:anchorId="73654C86" wp14:editId="1035A2E0">
              <wp:simplePos x="0" y="0"/>
              <wp:positionH relativeFrom="page">
                <wp:posOffset>3724910</wp:posOffset>
              </wp:positionH>
              <wp:positionV relativeFrom="page">
                <wp:posOffset>9935845</wp:posOffset>
              </wp:positionV>
              <wp:extent cx="109220" cy="139700"/>
              <wp:effectExtent l="0" t="0" r="0" b="0"/>
              <wp:wrapNone/>
              <wp:docPr id="8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2F1AA40" w14:textId="77777777" w:rsidR="008B6B7F" w:rsidRDefault="00CC5012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3654C8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293.3pt;margin-top:782.35pt;width:8.6pt;height:11pt;z-index:-25288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" filled="f" stroked="f">
              <v:textbox inset="0,0,0,0">
                <w:txbxContent>
                  <w:p w14:paraId="12F1AA40" w14:textId="77777777" w:rsidR="008B6B7F" w:rsidRDefault="00CC5012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03277" w14:textId="77777777" w:rsidR="008B6B7F" w:rsidRDefault="00CC50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33536" behindDoc="1" locked="0" layoutInCell="1" allowOverlap="1" wp14:anchorId="74B617F4" wp14:editId="08C1EEC5">
              <wp:simplePos x="0" y="0"/>
              <wp:positionH relativeFrom="page">
                <wp:posOffset>3724910</wp:posOffset>
              </wp:positionH>
              <wp:positionV relativeFrom="page">
                <wp:posOffset>9935845</wp:posOffset>
              </wp:positionV>
              <wp:extent cx="109220" cy="139700"/>
              <wp:effectExtent l="0" t="0" r="0" b="0"/>
              <wp:wrapNone/>
              <wp:docPr id="10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26CA282" w14:textId="77777777" w:rsidR="008B6B7F" w:rsidRDefault="00CC5012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4B617F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margin-left:293.3pt;margin-top:782.35pt;width:8.6pt;height:11pt;z-index:-25288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" filled="f" stroked="f">
              <v:textbox inset="0,0,0,0">
                <w:txbxContent>
                  <w:p w14:paraId="626CA282" w14:textId="77777777" w:rsidR="008B6B7F" w:rsidRDefault="00CC5012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88F4" w14:textId="77777777" w:rsidR="008B6B7F" w:rsidRDefault="008B6B7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B3D5E" w14:textId="77777777" w:rsidR="003C1748" w:rsidRDefault="003C1748">
      <w:r>
        <w:separator/>
      </w:r>
    </w:p>
  </w:footnote>
  <w:footnote w:type="continuationSeparator" w:id="0">
    <w:p w14:paraId="02AB822F" w14:textId="77777777" w:rsidR="003C1748" w:rsidRDefault="003C1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946F2" w14:textId="77777777" w:rsidR="008B6B7F" w:rsidRDefault="00CC50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0431488" behindDoc="1" locked="0" layoutInCell="1" allowOverlap="1" wp14:anchorId="259CDB28" wp14:editId="0D9049A1">
              <wp:simplePos x="0" y="0"/>
              <wp:positionH relativeFrom="page">
                <wp:posOffset>1121410</wp:posOffset>
              </wp:positionH>
              <wp:positionV relativeFrom="page">
                <wp:posOffset>314325</wp:posOffset>
              </wp:positionV>
              <wp:extent cx="5342890" cy="606425"/>
              <wp:effectExtent l="0" t="0" r="0" b="3175"/>
              <wp:wrapNone/>
              <wp:docPr id="6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42890" cy="606425"/>
                        <a:chOff x="1767" y="495"/>
                        <a:chExt cx="8414" cy="955"/>
                      </a:xfrm>
                    </wpg:grpSpPr>
                    <wps:wsp>
                      <wps:cNvPr id="2" name="直线 2"/>
                      <wps:cNvCnPr/>
                      <wps:spPr>
                        <a:xfrm>
                          <a:off x="1767" y="1440"/>
                          <a:ext cx="8414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55A1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图片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37" y="495"/>
                          <a:ext cx="956" cy="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D22C65" id="组合 1" o:spid="_x0000_s1026" style="position:absolute;margin-left:88.3pt;margin-top:24.75pt;width:420.7pt;height:47.75pt;z-index:-252884992;mso-position-horizontal-relative:page;mso-position-vertical-relative:page" coordorigin="1767,495" coordsize="8414,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">
              <v:line id="直线 2" o:spid="_x0000_s1027" style="position:absolute;visibility:visible;mso-wrap-style:square" from="1767,1440" to="10181,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" strokecolor="#c55a11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3" o:spid="_x0000_s1028" type="#_x0000_t75" style="position:absolute;left:5637;top:495;width:956;height:9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&#13;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51EF6" w14:textId="77777777" w:rsidR="008B6B7F" w:rsidRDefault="008B6B7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05936" w14:textId="77777777" w:rsidR="008B6B7F" w:rsidRDefault="008B6B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38" w:hanging="279"/>
        <w:jc w:val="left"/>
      </w:pPr>
      <w:rPr>
        <w:rFonts w:hint="default"/>
        <w:spacing w:val="-1"/>
        <w:w w:val="99"/>
        <w:lang w:val="zh-CN" w:eastAsia="zh-CN" w:bidi="zh-CN"/>
      </w:rPr>
    </w:lvl>
    <w:lvl w:ilvl="1">
      <w:numFmt w:val="bullet"/>
      <w:lvlText w:val="•"/>
      <w:lvlJc w:val="left"/>
      <w:pPr>
        <w:ind w:left="1262" w:hanging="27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85" w:hanging="27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07" w:hanging="27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30" w:hanging="27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53" w:hanging="27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5" w:hanging="27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8" w:hanging="27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20" w:hanging="279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·"/>
      <w:lvlJc w:val="left"/>
      <w:pPr>
        <w:ind w:left="356" w:hanging="197"/>
      </w:pPr>
      <w:rPr>
        <w:rFonts w:hint="default"/>
        <w:b/>
        <w:bCs/>
        <w:w w:val="99"/>
        <w:lang w:val="zh-CN" w:eastAsia="zh-CN" w:bidi="zh-CN"/>
      </w:rPr>
    </w:lvl>
    <w:lvl w:ilvl="1">
      <w:start w:val="2"/>
      <w:numFmt w:val="decimal"/>
      <w:lvlText w:val="%2）"/>
      <w:lvlJc w:val="left"/>
      <w:pPr>
        <w:ind w:left="912" w:hanging="333"/>
        <w:jc w:val="left"/>
      </w:pPr>
      <w:rPr>
        <w:rFonts w:ascii="Microsoft YaHei" w:eastAsia="Microsoft YaHei" w:hAnsi="Microsoft YaHei" w:cs="Microsoft YaHei" w:hint="default"/>
        <w:spacing w:val="-1"/>
        <w:w w:val="99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80" w:hanging="33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41" w:hanging="33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02" w:hanging="33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62" w:hanging="33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23" w:hanging="33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4" w:hanging="33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4" w:hanging="333"/>
      </w:pPr>
      <w:rPr>
        <w:rFonts w:hint="default"/>
        <w:lang w:val="zh-CN" w:eastAsia="zh-CN" w:bidi="zh-CN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Text w:val="·"/>
      <w:lvlJc w:val="left"/>
      <w:pPr>
        <w:ind w:left="692" w:hanging="197"/>
      </w:pPr>
      <w:rPr>
        <w:rFonts w:ascii="Microsoft YaHei" w:eastAsia="Microsoft YaHei" w:hAnsi="Microsoft YaHei" w:cs="Microsoft YaHei" w:hint="default"/>
        <w:b/>
        <w:bCs/>
        <w:w w:val="99"/>
        <w:sz w:val="21"/>
        <w:szCs w:val="21"/>
        <w:lang w:val="zh-CN" w:eastAsia="zh-CN" w:bidi="zh-CN"/>
      </w:rPr>
    </w:lvl>
    <w:lvl w:ilvl="1">
      <w:numFmt w:val="bullet"/>
      <w:lvlText w:val="·"/>
      <w:lvlJc w:val="left"/>
      <w:pPr>
        <w:ind w:left="812" w:hanging="197"/>
      </w:pPr>
      <w:rPr>
        <w:rFonts w:ascii="Microsoft YaHei" w:eastAsia="Microsoft YaHei" w:hAnsi="Microsoft YaHei" w:cs="Microsoft YaHei" w:hint="default"/>
        <w:b/>
        <w:bCs/>
        <w:w w:val="99"/>
        <w:sz w:val="21"/>
        <w:szCs w:val="21"/>
        <w:lang w:val="zh-CN" w:eastAsia="zh-CN" w:bidi="zh-CN"/>
      </w:rPr>
    </w:lvl>
    <w:lvl w:ilvl="2">
      <w:numFmt w:val="bullet"/>
      <w:lvlText w:val="·"/>
      <w:lvlJc w:val="left"/>
      <w:pPr>
        <w:ind w:left="947" w:hanging="197"/>
      </w:pPr>
      <w:rPr>
        <w:rFonts w:ascii="Microsoft YaHei" w:eastAsia="Microsoft YaHei" w:hAnsi="Microsoft YaHei" w:cs="Microsoft YaHei" w:hint="default"/>
        <w:b/>
        <w:bCs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905" w:hanging="19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71" w:hanging="19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7" w:hanging="19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03" w:hanging="19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768" w:hanging="19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734" w:hanging="19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7F"/>
    <w:rsid w:val="003153C0"/>
    <w:rsid w:val="003C1748"/>
    <w:rsid w:val="00456C65"/>
    <w:rsid w:val="004D0667"/>
    <w:rsid w:val="004F7D55"/>
    <w:rsid w:val="006A27C4"/>
    <w:rsid w:val="008B6B7F"/>
    <w:rsid w:val="00A23500"/>
    <w:rsid w:val="00B86F61"/>
    <w:rsid w:val="00CC5012"/>
    <w:rsid w:val="00CE2501"/>
    <w:rsid w:val="025904E3"/>
    <w:rsid w:val="0B7B3319"/>
    <w:rsid w:val="16EB6424"/>
    <w:rsid w:val="26006A56"/>
    <w:rsid w:val="28DB55AE"/>
    <w:rsid w:val="2B2E1849"/>
    <w:rsid w:val="36935EB2"/>
    <w:rsid w:val="39D77012"/>
    <w:rsid w:val="432410F7"/>
    <w:rsid w:val="4EEF2F9F"/>
    <w:rsid w:val="5DA97A22"/>
    <w:rsid w:val="610D427E"/>
    <w:rsid w:val="63286BAF"/>
    <w:rsid w:val="696060DA"/>
    <w:rsid w:val="6E6C6B0E"/>
    <w:rsid w:val="7E8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2FE64E"/>
  <w15:docId w15:val="{336ED904-7463-6D45-B2C1-2CF61671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Microsoft YaHei" w:eastAsia="Microsoft YaHei" w:hAnsi="Microsoft YaHei" w:cs="Microsoft YaHei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spacing w:before="28"/>
      <w:ind w:left="356" w:hanging="1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80"/>
      <w:ind w:left="4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ind w:left="812" w:hanging="19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12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B86F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6F61"/>
    <w:rPr>
      <w:rFonts w:ascii="Times New Roman" w:eastAsia="Microsoft YaHei" w:hAnsi="Times New Roman" w:cs="Times New Roman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huangjun@3ewbs.com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angjun@3ewbs.com" TargetMode="External"/><Relationship Id="rId24" Type="http://schemas.openxmlformats.org/officeDocument/2006/relationships/hyperlink" Target="mailto:shanshan.lixu@3ewb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mailto:huangjun@3ewb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huangjun@3ewbs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lnc akagi</cp:lastModifiedBy>
  <cp:revision>9</cp:revision>
  <dcterms:created xsi:type="dcterms:W3CDTF">2019-03-05T09:04:00Z</dcterms:created>
  <dcterms:modified xsi:type="dcterms:W3CDTF">2019-03-06T04:26:00Z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2019-03-05T00:00:00Z</vt:filetime>
  </property>
  <property fmtid="{D5CDD505-2E9C-101B-9397-08002B2CF9AE}" pid="5" name="KSOProductBuildVer">
    <vt:lpwstr>2052-11.1.0.8214</vt:lpwstr>
  </property>
</Properties>
</file>